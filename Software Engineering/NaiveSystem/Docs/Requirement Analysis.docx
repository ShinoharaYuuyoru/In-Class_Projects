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A4297" w14:textId="77777777" w:rsidR="00B536B7" w:rsidRPr="00B536B7" w:rsidRDefault="0014273D" w:rsidP="00B536B7">
      <w:pPr>
        <w:pStyle w:val="Title"/>
        <w:spacing w:line="340" w:lineRule="auto"/>
        <w:rPr>
          <w:rFonts w:ascii="Calibri" w:eastAsia="Calibri" w:hAnsi="Calibri" w:cs="Calibri"/>
          <w:sz w:val="52"/>
          <w:szCs w:val="52"/>
        </w:rPr>
      </w:pPr>
      <w:bookmarkStart w:id="0" w:name="_________"/>
      <w:bookmarkStart w:id="1" w:name="_Toc256000000"/>
      <w:bookmarkEnd w:id="0"/>
      <w:r w:rsidRPr="00B536B7">
        <w:rPr>
          <w:rFonts w:ascii="Calibri" w:eastAsia="Calibri" w:hAnsi="Calibri" w:cs="Calibri"/>
          <w:sz w:val="52"/>
          <w:szCs w:val="52"/>
        </w:rPr>
        <w:t>软工课程需求分析</w:t>
      </w:r>
      <w:bookmarkEnd w:id="1"/>
    </w:p>
    <w:tbl>
      <w:tblPr>
        <w:tblStyle w:val="TableGrid"/>
        <w:tblW w:w="0" w:type="auto"/>
        <w:tblLook w:val="04A0" w:firstRow="1" w:lastRow="0" w:firstColumn="1" w:lastColumn="0" w:noHBand="0" w:noVBand="1"/>
      </w:tblPr>
      <w:tblGrid>
        <w:gridCol w:w="1496"/>
        <w:gridCol w:w="7134"/>
      </w:tblGrid>
      <w:tr w:rsidR="00B536B7" w14:paraId="56BFBAA7" w14:textId="77777777" w:rsidTr="00B536B7">
        <w:trPr>
          <w:trHeight w:val="620"/>
        </w:trPr>
        <w:tc>
          <w:tcPr>
            <w:tcW w:w="1526" w:type="dxa"/>
          </w:tcPr>
          <w:p w14:paraId="0C4983C2" w14:textId="77777777" w:rsidR="00B536B7" w:rsidRDefault="00B536B7">
            <w:pPr>
              <w:pStyle w:val="Title"/>
              <w:spacing w:line="340" w:lineRule="auto"/>
              <w:rPr>
                <w:rFonts w:ascii="Calibri" w:eastAsia="Calibri" w:hAnsi="Calibri" w:cs="Calibri"/>
              </w:rPr>
            </w:pPr>
            <w:r>
              <w:rPr>
                <w:rFonts w:ascii="Calibri" w:eastAsia="Calibri" w:hAnsi="Calibri" w:cs="Calibri" w:hint="eastAsia"/>
              </w:rPr>
              <w:t>组别</w:t>
            </w:r>
          </w:p>
        </w:tc>
        <w:tc>
          <w:tcPr>
            <w:tcW w:w="7330" w:type="dxa"/>
          </w:tcPr>
          <w:p w14:paraId="7B506857" w14:textId="77777777" w:rsidR="00B536B7" w:rsidRDefault="00B536B7">
            <w:pPr>
              <w:pStyle w:val="Title"/>
              <w:spacing w:line="340" w:lineRule="auto"/>
              <w:rPr>
                <w:rFonts w:ascii="Calibri" w:eastAsia="Calibri" w:hAnsi="Calibri" w:cs="Calibri"/>
              </w:rPr>
            </w:pPr>
            <w:r>
              <w:rPr>
                <w:rFonts w:ascii="Calibri" w:eastAsia="Calibri" w:hAnsi="Calibri" w:cs="Calibri" w:hint="eastAsia"/>
              </w:rPr>
              <w:t>第六组</w:t>
            </w:r>
          </w:p>
        </w:tc>
      </w:tr>
      <w:tr w:rsidR="00B536B7" w14:paraId="66E311C4" w14:textId="77777777" w:rsidTr="00B536B7">
        <w:trPr>
          <w:trHeight w:val="90"/>
        </w:trPr>
        <w:tc>
          <w:tcPr>
            <w:tcW w:w="1526" w:type="dxa"/>
          </w:tcPr>
          <w:p w14:paraId="14688BFC" w14:textId="77777777" w:rsidR="00B536B7" w:rsidRDefault="00B536B7">
            <w:pPr>
              <w:pStyle w:val="Title"/>
              <w:spacing w:line="340" w:lineRule="auto"/>
              <w:rPr>
                <w:rFonts w:ascii="Calibri" w:eastAsia="Calibri" w:hAnsi="Calibri" w:cs="Calibri"/>
              </w:rPr>
            </w:pPr>
            <w:r>
              <w:rPr>
                <w:rFonts w:ascii="Calibri" w:eastAsia="Calibri" w:hAnsi="Calibri" w:cs="Calibri" w:hint="eastAsia"/>
              </w:rPr>
              <w:t>组长</w:t>
            </w:r>
          </w:p>
        </w:tc>
        <w:tc>
          <w:tcPr>
            <w:tcW w:w="7330" w:type="dxa"/>
          </w:tcPr>
          <w:p w14:paraId="09CF0AEE" w14:textId="77777777" w:rsidR="00B536B7" w:rsidRDefault="00B536B7">
            <w:pPr>
              <w:pStyle w:val="Title"/>
              <w:spacing w:line="340" w:lineRule="auto"/>
              <w:rPr>
                <w:rFonts w:ascii="Calibri" w:eastAsia="Calibri" w:hAnsi="Calibri" w:cs="Calibri"/>
              </w:rPr>
            </w:pPr>
            <w:r>
              <w:rPr>
                <w:rFonts w:ascii="Calibri" w:eastAsia="Calibri" w:hAnsi="Calibri" w:cs="Calibri" w:hint="eastAsia"/>
              </w:rPr>
              <w:t>林理露</w:t>
            </w:r>
          </w:p>
        </w:tc>
      </w:tr>
      <w:tr w:rsidR="00B536B7" w14:paraId="74524B8B" w14:textId="77777777" w:rsidTr="00B536B7">
        <w:trPr>
          <w:trHeight w:val="856"/>
        </w:trPr>
        <w:tc>
          <w:tcPr>
            <w:tcW w:w="1526" w:type="dxa"/>
          </w:tcPr>
          <w:p w14:paraId="302D8D15" w14:textId="77777777" w:rsidR="00B536B7" w:rsidRDefault="00B536B7">
            <w:pPr>
              <w:pStyle w:val="Title"/>
              <w:spacing w:line="340" w:lineRule="auto"/>
              <w:rPr>
                <w:rFonts w:ascii="Calibri" w:eastAsia="Calibri" w:hAnsi="Calibri" w:cs="Calibri"/>
              </w:rPr>
            </w:pPr>
            <w:r>
              <w:rPr>
                <w:rFonts w:ascii="Calibri" w:eastAsia="Calibri" w:hAnsi="Calibri" w:cs="Calibri" w:hint="eastAsia"/>
              </w:rPr>
              <w:t>组员</w:t>
            </w:r>
          </w:p>
        </w:tc>
        <w:tc>
          <w:tcPr>
            <w:tcW w:w="7330" w:type="dxa"/>
          </w:tcPr>
          <w:p w14:paraId="5E8A224A" w14:textId="77777777" w:rsidR="00B536B7" w:rsidRDefault="00B536B7">
            <w:pPr>
              <w:pStyle w:val="Title"/>
              <w:spacing w:line="340" w:lineRule="auto"/>
              <w:rPr>
                <w:rFonts w:ascii="Calibri" w:eastAsia="Calibri" w:hAnsi="Calibri" w:cs="Calibri"/>
              </w:rPr>
            </w:pPr>
            <w:r>
              <w:rPr>
                <w:rFonts w:ascii="Calibri" w:eastAsia="Calibri" w:hAnsi="Calibri" w:cs="Calibri" w:hint="eastAsia"/>
              </w:rPr>
              <w:t>宋傲、谷飒、颜航、刘洪毅、朴泉宇</w:t>
            </w:r>
          </w:p>
        </w:tc>
      </w:tr>
    </w:tbl>
    <w:p w14:paraId="14290B76" w14:textId="77777777" w:rsidR="00A77B3E" w:rsidRDefault="0014273D" w:rsidP="00B536B7">
      <w:pPr>
        <w:pStyle w:val="Title"/>
        <w:spacing w:line="340" w:lineRule="auto"/>
        <w:jc w:val="left"/>
      </w:pPr>
      <w:r>
        <w:fldChar w:fldCharType="begin"/>
      </w:r>
      <w:r>
        <w:instrText>TOC \o "1-5" \h \z \u</w:instrText>
      </w:r>
      <w:r>
        <w:fldChar w:fldCharType="separate"/>
      </w:r>
    </w:p>
    <w:p w14:paraId="05A95A01" w14:textId="77777777" w:rsidR="001C55CC" w:rsidRDefault="00CB0332">
      <w:pPr>
        <w:pStyle w:val="TOC1"/>
        <w:tabs>
          <w:tab w:val="right" w:leader="dot" w:pos="8630"/>
        </w:tabs>
        <w:rPr>
          <w:rFonts w:ascii="Calibri" w:hAnsi="Calibri"/>
          <w:noProof/>
          <w:sz w:val="22"/>
        </w:rPr>
      </w:pPr>
      <w:hyperlink w:anchor="_Toc256000000" w:history="1">
        <w:r w:rsidR="0014273D">
          <w:rPr>
            <w:rStyle w:val="Hyperlink"/>
            <w:rFonts w:ascii="Calibri" w:eastAsia="Calibri" w:hAnsi="Calibri" w:cs="Calibri"/>
          </w:rPr>
          <w:t>软工课程需求分析</w:t>
        </w:r>
        <w:r w:rsidR="0014273D">
          <w:rPr>
            <w:rStyle w:val="Hyperlink"/>
          </w:rPr>
          <w:tab/>
        </w:r>
        <w:r w:rsidR="0014273D">
          <w:fldChar w:fldCharType="begin"/>
        </w:r>
        <w:r w:rsidR="0014273D">
          <w:rPr>
            <w:rStyle w:val="Hyperlink"/>
          </w:rPr>
          <w:instrText xml:space="preserve"> PAGEREF _Toc256000000 \h </w:instrText>
        </w:r>
        <w:r w:rsidR="0014273D">
          <w:fldChar w:fldCharType="separate"/>
        </w:r>
        <w:r w:rsidR="0014273D">
          <w:rPr>
            <w:rStyle w:val="Hyperlink"/>
          </w:rPr>
          <w:t>1</w:t>
        </w:r>
        <w:r w:rsidR="0014273D">
          <w:fldChar w:fldCharType="end"/>
        </w:r>
      </w:hyperlink>
    </w:p>
    <w:p w14:paraId="4CEE8B50" w14:textId="77777777" w:rsidR="001C55CC" w:rsidRDefault="00CB0332">
      <w:pPr>
        <w:pStyle w:val="TOC1"/>
        <w:tabs>
          <w:tab w:val="left" w:pos="440"/>
          <w:tab w:val="right" w:leader="dot" w:pos="8630"/>
        </w:tabs>
        <w:rPr>
          <w:rFonts w:ascii="Calibri" w:hAnsi="Calibri"/>
          <w:noProof/>
          <w:sz w:val="22"/>
        </w:rPr>
      </w:pPr>
      <w:hyperlink w:anchor="_Toc256000002" w:history="1">
        <w:r w:rsidR="0014273D">
          <w:rPr>
            <w:rStyle w:val="Hyperlink"/>
            <w:rFonts w:ascii="Calibri" w:eastAsia="Calibri" w:hAnsi="Calibri" w:cs="Calibri"/>
          </w:rPr>
          <w:t>1.</w:t>
        </w:r>
        <w:r w:rsidR="0014273D">
          <w:rPr>
            <w:rStyle w:val="Hyperlink"/>
            <w:rFonts w:ascii="Calibri" w:hAnsi="Calibri"/>
            <w:noProof/>
            <w:sz w:val="22"/>
          </w:rPr>
          <w:tab/>
        </w:r>
        <w:r w:rsidR="0014273D">
          <w:rPr>
            <w:rStyle w:val="Hyperlink"/>
            <w:rFonts w:ascii="Calibri" w:eastAsia="Calibri" w:hAnsi="Calibri" w:cs="Calibri"/>
          </w:rPr>
          <w:t>架构</w:t>
        </w:r>
        <w:r w:rsidR="0014273D">
          <w:rPr>
            <w:rStyle w:val="Hyperlink"/>
          </w:rPr>
          <w:tab/>
        </w:r>
        <w:r w:rsidR="0014273D">
          <w:fldChar w:fldCharType="begin"/>
        </w:r>
        <w:r w:rsidR="0014273D">
          <w:rPr>
            <w:rStyle w:val="Hyperlink"/>
          </w:rPr>
          <w:instrText xml:space="preserve"> PAGEREF _Toc256000002 \h </w:instrText>
        </w:r>
        <w:r w:rsidR="0014273D">
          <w:fldChar w:fldCharType="separate"/>
        </w:r>
        <w:r w:rsidR="0014273D">
          <w:rPr>
            <w:rStyle w:val="Hyperlink"/>
          </w:rPr>
          <w:t>5</w:t>
        </w:r>
        <w:r w:rsidR="0014273D">
          <w:fldChar w:fldCharType="end"/>
        </w:r>
      </w:hyperlink>
    </w:p>
    <w:p w14:paraId="766369AE" w14:textId="77777777" w:rsidR="001C55CC" w:rsidRDefault="00CB0332">
      <w:pPr>
        <w:pStyle w:val="TOC2"/>
        <w:tabs>
          <w:tab w:val="left" w:pos="880"/>
          <w:tab w:val="right" w:leader="dot" w:pos="8630"/>
        </w:tabs>
        <w:rPr>
          <w:rFonts w:ascii="Calibri" w:hAnsi="Calibri"/>
          <w:noProof/>
          <w:sz w:val="22"/>
        </w:rPr>
      </w:pPr>
      <w:hyperlink w:anchor="_Toc256000003" w:history="1">
        <w:r w:rsidR="0014273D">
          <w:rPr>
            <w:rStyle w:val="Hyperlink"/>
            <w:rFonts w:ascii="Calibri" w:eastAsia="Calibri" w:hAnsi="Calibri" w:cs="Calibri"/>
          </w:rPr>
          <w:t>1.1.</w:t>
        </w:r>
        <w:r w:rsidR="0014273D">
          <w:rPr>
            <w:rStyle w:val="Hyperlink"/>
            <w:rFonts w:ascii="Calibri" w:hAnsi="Calibri"/>
            <w:noProof/>
            <w:sz w:val="22"/>
          </w:rPr>
          <w:tab/>
        </w:r>
        <w:r w:rsidR="0014273D">
          <w:rPr>
            <w:rStyle w:val="Hyperlink"/>
            <w:rFonts w:ascii="Calibri" w:eastAsia="Calibri" w:hAnsi="Calibri" w:cs="Calibri"/>
          </w:rPr>
          <w:t>.Net FrameWork</w:t>
        </w:r>
        <w:r w:rsidR="0014273D">
          <w:rPr>
            <w:rStyle w:val="Hyperlink"/>
          </w:rPr>
          <w:tab/>
        </w:r>
        <w:r w:rsidR="0014273D">
          <w:fldChar w:fldCharType="begin"/>
        </w:r>
        <w:r w:rsidR="0014273D">
          <w:rPr>
            <w:rStyle w:val="Hyperlink"/>
          </w:rPr>
          <w:instrText xml:space="preserve"> PAGEREF _Toc256000003 \h </w:instrText>
        </w:r>
        <w:r w:rsidR="0014273D">
          <w:fldChar w:fldCharType="separate"/>
        </w:r>
        <w:r w:rsidR="0014273D">
          <w:rPr>
            <w:rStyle w:val="Hyperlink"/>
          </w:rPr>
          <w:t>5</w:t>
        </w:r>
        <w:r w:rsidR="0014273D">
          <w:fldChar w:fldCharType="end"/>
        </w:r>
      </w:hyperlink>
    </w:p>
    <w:p w14:paraId="5EDA2E72" w14:textId="77777777" w:rsidR="001C55CC" w:rsidRDefault="00CB0332">
      <w:pPr>
        <w:pStyle w:val="TOC2"/>
        <w:tabs>
          <w:tab w:val="left" w:pos="880"/>
          <w:tab w:val="right" w:leader="dot" w:pos="8630"/>
        </w:tabs>
        <w:rPr>
          <w:rFonts w:ascii="Calibri" w:hAnsi="Calibri"/>
          <w:noProof/>
          <w:sz w:val="22"/>
        </w:rPr>
      </w:pPr>
      <w:hyperlink w:anchor="_Toc256000004" w:history="1">
        <w:r w:rsidR="0014273D">
          <w:rPr>
            <w:rStyle w:val="Hyperlink"/>
            <w:rFonts w:ascii="Calibri" w:eastAsia="Calibri" w:hAnsi="Calibri" w:cs="Calibri"/>
          </w:rPr>
          <w:t>1.2.</w:t>
        </w:r>
        <w:r w:rsidR="0014273D">
          <w:rPr>
            <w:rStyle w:val="Hyperlink"/>
            <w:rFonts w:ascii="Calibri" w:hAnsi="Calibri"/>
            <w:noProof/>
            <w:sz w:val="22"/>
          </w:rPr>
          <w:tab/>
        </w:r>
        <w:r w:rsidR="0014273D">
          <w:rPr>
            <w:rStyle w:val="Hyperlink"/>
            <w:rFonts w:ascii="Calibri" w:eastAsia="Calibri" w:hAnsi="Calibri" w:cs="Calibri"/>
          </w:rPr>
          <w:t>C#</w:t>
        </w:r>
        <w:r w:rsidR="0014273D">
          <w:rPr>
            <w:rStyle w:val="Hyperlink"/>
          </w:rPr>
          <w:tab/>
        </w:r>
        <w:r w:rsidR="0014273D">
          <w:fldChar w:fldCharType="begin"/>
        </w:r>
        <w:r w:rsidR="0014273D">
          <w:rPr>
            <w:rStyle w:val="Hyperlink"/>
          </w:rPr>
          <w:instrText xml:space="preserve"> PAGEREF _Toc256000004 \h </w:instrText>
        </w:r>
        <w:r w:rsidR="0014273D">
          <w:fldChar w:fldCharType="separate"/>
        </w:r>
        <w:r w:rsidR="0014273D">
          <w:rPr>
            <w:rStyle w:val="Hyperlink"/>
          </w:rPr>
          <w:t>5</w:t>
        </w:r>
        <w:r w:rsidR="0014273D">
          <w:fldChar w:fldCharType="end"/>
        </w:r>
      </w:hyperlink>
    </w:p>
    <w:p w14:paraId="7334BD87" w14:textId="77777777" w:rsidR="001C55CC" w:rsidRDefault="00CB0332">
      <w:pPr>
        <w:pStyle w:val="TOC2"/>
        <w:tabs>
          <w:tab w:val="left" w:pos="880"/>
          <w:tab w:val="right" w:leader="dot" w:pos="8630"/>
        </w:tabs>
        <w:rPr>
          <w:rFonts w:ascii="Calibri" w:hAnsi="Calibri"/>
          <w:noProof/>
          <w:sz w:val="22"/>
        </w:rPr>
      </w:pPr>
      <w:hyperlink w:anchor="_Toc256000005" w:history="1">
        <w:r w:rsidR="0014273D">
          <w:rPr>
            <w:rStyle w:val="Hyperlink"/>
            <w:rFonts w:ascii="Calibri" w:eastAsia="Calibri" w:hAnsi="Calibri" w:cs="Calibri"/>
          </w:rPr>
          <w:t>1.3.</w:t>
        </w:r>
        <w:r w:rsidR="0014273D">
          <w:rPr>
            <w:rStyle w:val="Hyperlink"/>
            <w:rFonts w:ascii="Calibri" w:hAnsi="Calibri"/>
            <w:noProof/>
            <w:sz w:val="22"/>
          </w:rPr>
          <w:tab/>
        </w:r>
        <w:r w:rsidR="0014273D">
          <w:rPr>
            <w:rStyle w:val="Hyperlink"/>
            <w:rFonts w:ascii="Calibri" w:eastAsia="Calibri" w:hAnsi="Calibri" w:cs="Calibri"/>
          </w:rPr>
          <w:t>SQL Server</w:t>
        </w:r>
        <w:r w:rsidR="0014273D">
          <w:rPr>
            <w:rStyle w:val="Hyperlink"/>
          </w:rPr>
          <w:tab/>
        </w:r>
        <w:r w:rsidR="0014273D">
          <w:fldChar w:fldCharType="begin"/>
        </w:r>
        <w:r w:rsidR="0014273D">
          <w:rPr>
            <w:rStyle w:val="Hyperlink"/>
          </w:rPr>
          <w:instrText xml:space="preserve"> PAGEREF _Toc256000005 \h </w:instrText>
        </w:r>
        <w:r w:rsidR="0014273D">
          <w:fldChar w:fldCharType="separate"/>
        </w:r>
        <w:r w:rsidR="0014273D">
          <w:rPr>
            <w:rStyle w:val="Hyperlink"/>
          </w:rPr>
          <w:t>5</w:t>
        </w:r>
        <w:r w:rsidR="0014273D">
          <w:fldChar w:fldCharType="end"/>
        </w:r>
      </w:hyperlink>
    </w:p>
    <w:p w14:paraId="4957D662" w14:textId="77777777" w:rsidR="001C55CC" w:rsidRDefault="00CB0332">
      <w:pPr>
        <w:pStyle w:val="TOC2"/>
        <w:tabs>
          <w:tab w:val="left" w:pos="880"/>
          <w:tab w:val="right" w:leader="dot" w:pos="8630"/>
        </w:tabs>
        <w:rPr>
          <w:rFonts w:ascii="Calibri" w:hAnsi="Calibri"/>
          <w:noProof/>
          <w:sz w:val="22"/>
        </w:rPr>
      </w:pPr>
      <w:hyperlink w:anchor="_Toc256000006" w:history="1">
        <w:r w:rsidR="0014273D">
          <w:rPr>
            <w:rStyle w:val="Hyperlink"/>
            <w:rFonts w:ascii="Calibri" w:eastAsia="Calibri" w:hAnsi="Calibri" w:cs="Calibri"/>
          </w:rPr>
          <w:t>1.4.</w:t>
        </w:r>
        <w:r w:rsidR="0014273D">
          <w:rPr>
            <w:rStyle w:val="Hyperlink"/>
            <w:rFonts w:ascii="Calibri" w:hAnsi="Calibri"/>
            <w:noProof/>
            <w:sz w:val="22"/>
          </w:rPr>
          <w:tab/>
        </w:r>
        <w:r w:rsidR="0014273D">
          <w:rPr>
            <w:rStyle w:val="Hyperlink"/>
            <w:rFonts w:ascii="Calibri" w:eastAsia="Calibri" w:hAnsi="Calibri" w:cs="Calibri"/>
          </w:rPr>
          <w:t>ASP.NET</w:t>
        </w:r>
        <w:r w:rsidR="0014273D">
          <w:rPr>
            <w:rStyle w:val="Hyperlink"/>
          </w:rPr>
          <w:tab/>
        </w:r>
        <w:r w:rsidR="0014273D">
          <w:fldChar w:fldCharType="begin"/>
        </w:r>
        <w:r w:rsidR="0014273D">
          <w:rPr>
            <w:rStyle w:val="Hyperlink"/>
          </w:rPr>
          <w:instrText xml:space="preserve"> PAGEREF _Toc256000006 \h </w:instrText>
        </w:r>
        <w:r w:rsidR="0014273D">
          <w:fldChar w:fldCharType="separate"/>
        </w:r>
        <w:r w:rsidR="0014273D">
          <w:rPr>
            <w:rStyle w:val="Hyperlink"/>
          </w:rPr>
          <w:t>5</w:t>
        </w:r>
        <w:r w:rsidR="0014273D">
          <w:fldChar w:fldCharType="end"/>
        </w:r>
      </w:hyperlink>
    </w:p>
    <w:p w14:paraId="49C84EA2" w14:textId="77777777" w:rsidR="001C55CC" w:rsidRDefault="00CB0332">
      <w:pPr>
        <w:pStyle w:val="TOC1"/>
        <w:tabs>
          <w:tab w:val="left" w:pos="440"/>
          <w:tab w:val="right" w:leader="dot" w:pos="8630"/>
        </w:tabs>
        <w:rPr>
          <w:rFonts w:ascii="Calibri" w:hAnsi="Calibri"/>
          <w:noProof/>
          <w:sz w:val="22"/>
        </w:rPr>
      </w:pPr>
      <w:hyperlink w:anchor="_Toc256000007" w:history="1">
        <w:r w:rsidR="0014273D">
          <w:rPr>
            <w:rStyle w:val="Hyperlink"/>
            <w:rFonts w:ascii="Calibri" w:eastAsia="Calibri" w:hAnsi="Calibri" w:cs="Calibri"/>
          </w:rPr>
          <w:t>2.</w:t>
        </w:r>
        <w:r w:rsidR="0014273D">
          <w:rPr>
            <w:rStyle w:val="Hyperlink"/>
            <w:rFonts w:ascii="Calibri" w:hAnsi="Calibri"/>
            <w:noProof/>
            <w:sz w:val="22"/>
          </w:rPr>
          <w:tab/>
        </w:r>
        <w:r w:rsidR="0014273D">
          <w:rPr>
            <w:rStyle w:val="Hyperlink"/>
            <w:rFonts w:ascii="Calibri" w:eastAsia="Calibri" w:hAnsi="Calibri" w:cs="Calibri"/>
          </w:rPr>
          <w:t>核心功能</w:t>
        </w:r>
        <w:r w:rsidR="0014273D">
          <w:rPr>
            <w:rStyle w:val="Hyperlink"/>
          </w:rPr>
          <w:tab/>
        </w:r>
        <w:r w:rsidR="0014273D">
          <w:fldChar w:fldCharType="begin"/>
        </w:r>
        <w:r w:rsidR="0014273D">
          <w:rPr>
            <w:rStyle w:val="Hyperlink"/>
          </w:rPr>
          <w:instrText xml:space="preserve"> PAGEREF _Toc256000007 \h </w:instrText>
        </w:r>
        <w:r w:rsidR="0014273D">
          <w:fldChar w:fldCharType="separate"/>
        </w:r>
        <w:r w:rsidR="0014273D">
          <w:rPr>
            <w:rStyle w:val="Hyperlink"/>
          </w:rPr>
          <w:t>5</w:t>
        </w:r>
        <w:r w:rsidR="0014273D">
          <w:fldChar w:fldCharType="end"/>
        </w:r>
      </w:hyperlink>
    </w:p>
    <w:p w14:paraId="247D7F4F" w14:textId="77777777" w:rsidR="001C55CC" w:rsidRDefault="00CB0332">
      <w:pPr>
        <w:pStyle w:val="TOC2"/>
        <w:tabs>
          <w:tab w:val="left" w:pos="880"/>
          <w:tab w:val="right" w:leader="dot" w:pos="8630"/>
        </w:tabs>
        <w:rPr>
          <w:rFonts w:ascii="Calibri" w:hAnsi="Calibri"/>
          <w:noProof/>
          <w:sz w:val="22"/>
        </w:rPr>
      </w:pPr>
      <w:hyperlink w:anchor="_Toc256000008" w:history="1">
        <w:r w:rsidR="0014273D">
          <w:rPr>
            <w:rStyle w:val="Hyperlink"/>
            <w:rFonts w:ascii="Calibri" w:eastAsia="Calibri" w:hAnsi="Calibri" w:cs="Calibri"/>
          </w:rPr>
          <w:t>2.1.</w:t>
        </w:r>
        <w:r w:rsidR="0014273D">
          <w:rPr>
            <w:rStyle w:val="Hyperlink"/>
            <w:rFonts w:ascii="Calibri" w:hAnsi="Calibri"/>
            <w:noProof/>
            <w:sz w:val="22"/>
          </w:rPr>
          <w:tab/>
        </w:r>
        <w:r w:rsidR="0014273D">
          <w:rPr>
            <w:rStyle w:val="Hyperlink"/>
            <w:rFonts w:ascii="Calibri" w:eastAsia="Calibri" w:hAnsi="Calibri" w:cs="Calibri"/>
          </w:rPr>
          <w:t>分组</w:t>
        </w:r>
        <w:r w:rsidR="0014273D">
          <w:rPr>
            <w:rStyle w:val="Hyperlink"/>
          </w:rPr>
          <w:tab/>
        </w:r>
        <w:r w:rsidR="0014273D">
          <w:fldChar w:fldCharType="begin"/>
        </w:r>
        <w:r w:rsidR="0014273D">
          <w:rPr>
            <w:rStyle w:val="Hyperlink"/>
          </w:rPr>
          <w:instrText xml:space="preserve"> PAGEREF _Toc256000008 \h </w:instrText>
        </w:r>
        <w:r w:rsidR="0014273D">
          <w:fldChar w:fldCharType="separate"/>
        </w:r>
        <w:r w:rsidR="0014273D">
          <w:rPr>
            <w:rStyle w:val="Hyperlink"/>
          </w:rPr>
          <w:t>5</w:t>
        </w:r>
        <w:r w:rsidR="0014273D">
          <w:fldChar w:fldCharType="end"/>
        </w:r>
      </w:hyperlink>
    </w:p>
    <w:p w14:paraId="7D89C719" w14:textId="77777777" w:rsidR="001C55CC" w:rsidRDefault="00CB0332">
      <w:pPr>
        <w:pStyle w:val="TOC3"/>
        <w:tabs>
          <w:tab w:val="left" w:pos="1320"/>
          <w:tab w:val="right" w:leader="dot" w:pos="8630"/>
        </w:tabs>
        <w:rPr>
          <w:rFonts w:ascii="Calibri" w:hAnsi="Calibri"/>
          <w:noProof/>
          <w:sz w:val="22"/>
        </w:rPr>
      </w:pPr>
      <w:hyperlink w:anchor="_Toc256000009" w:history="1">
        <w:r w:rsidR="0014273D">
          <w:rPr>
            <w:rStyle w:val="Hyperlink"/>
            <w:rFonts w:ascii="Calibri" w:eastAsia="Calibri" w:hAnsi="Calibri" w:cs="Calibri"/>
          </w:rPr>
          <w:t>2.1.1.</w:t>
        </w:r>
        <w:r w:rsidR="0014273D">
          <w:rPr>
            <w:rStyle w:val="Hyperlink"/>
            <w:rFonts w:ascii="Calibri" w:hAnsi="Calibri"/>
            <w:noProof/>
            <w:sz w:val="22"/>
          </w:rPr>
          <w:tab/>
        </w:r>
        <w:r w:rsidR="0014273D">
          <w:rPr>
            <w:rStyle w:val="Hyperlink"/>
            <w:rFonts w:ascii="Calibri" w:eastAsia="Calibri" w:hAnsi="Calibri" w:cs="Calibri"/>
          </w:rPr>
          <w:t>操作</w:t>
        </w:r>
        <w:r w:rsidR="0014273D">
          <w:rPr>
            <w:rStyle w:val="Hyperlink"/>
          </w:rPr>
          <w:tab/>
        </w:r>
        <w:r w:rsidR="0014273D">
          <w:fldChar w:fldCharType="begin"/>
        </w:r>
        <w:r w:rsidR="0014273D">
          <w:rPr>
            <w:rStyle w:val="Hyperlink"/>
          </w:rPr>
          <w:instrText xml:space="preserve"> PAGEREF _Toc256000009 \h </w:instrText>
        </w:r>
        <w:r w:rsidR="0014273D">
          <w:fldChar w:fldCharType="separate"/>
        </w:r>
        <w:r w:rsidR="0014273D">
          <w:rPr>
            <w:rStyle w:val="Hyperlink"/>
          </w:rPr>
          <w:t>5</w:t>
        </w:r>
        <w:r w:rsidR="0014273D">
          <w:fldChar w:fldCharType="end"/>
        </w:r>
      </w:hyperlink>
    </w:p>
    <w:p w14:paraId="29A7FC46" w14:textId="77777777" w:rsidR="001C55CC" w:rsidRDefault="00CB0332">
      <w:pPr>
        <w:pStyle w:val="TOC4"/>
        <w:tabs>
          <w:tab w:val="left" w:pos="1760"/>
          <w:tab w:val="right" w:leader="dot" w:pos="8630"/>
        </w:tabs>
        <w:rPr>
          <w:rFonts w:ascii="Calibri" w:hAnsi="Calibri"/>
          <w:noProof/>
          <w:sz w:val="22"/>
        </w:rPr>
      </w:pPr>
      <w:hyperlink w:anchor="_Toc256000010" w:history="1">
        <w:r w:rsidR="0014273D">
          <w:rPr>
            <w:rStyle w:val="Hyperlink"/>
            <w:rFonts w:ascii="Calibri" w:eastAsia="Calibri" w:hAnsi="Calibri" w:cs="Calibri"/>
          </w:rPr>
          <w:t>2.1.1.1.</w:t>
        </w:r>
        <w:r w:rsidR="0014273D">
          <w:rPr>
            <w:rStyle w:val="Hyperlink"/>
            <w:rFonts w:ascii="Calibri" w:hAnsi="Calibri"/>
            <w:noProof/>
            <w:sz w:val="22"/>
          </w:rPr>
          <w:tab/>
        </w:r>
        <w:r w:rsidR="0014273D">
          <w:rPr>
            <w:rStyle w:val="Hyperlink"/>
            <w:rFonts w:ascii="Calibri" w:eastAsia="Calibri" w:hAnsi="Calibri" w:cs="Calibri"/>
          </w:rPr>
          <w:t>自由分组</w:t>
        </w:r>
        <w:r w:rsidR="0014273D">
          <w:rPr>
            <w:rStyle w:val="Hyperlink"/>
          </w:rPr>
          <w:tab/>
        </w:r>
        <w:r w:rsidR="0014273D">
          <w:fldChar w:fldCharType="begin"/>
        </w:r>
        <w:r w:rsidR="0014273D">
          <w:rPr>
            <w:rStyle w:val="Hyperlink"/>
          </w:rPr>
          <w:instrText xml:space="preserve"> PAGEREF _Toc256000010 \h </w:instrText>
        </w:r>
        <w:r w:rsidR="0014273D">
          <w:fldChar w:fldCharType="separate"/>
        </w:r>
        <w:r w:rsidR="0014273D">
          <w:rPr>
            <w:rStyle w:val="Hyperlink"/>
          </w:rPr>
          <w:t>5</w:t>
        </w:r>
        <w:r w:rsidR="0014273D">
          <w:fldChar w:fldCharType="end"/>
        </w:r>
      </w:hyperlink>
    </w:p>
    <w:p w14:paraId="2C85DC60" w14:textId="77777777" w:rsidR="001C55CC" w:rsidRDefault="00CB0332">
      <w:pPr>
        <w:pStyle w:val="TOC5"/>
        <w:tabs>
          <w:tab w:val="left" w:pos="2080"/>
          <w:tab w:val="right" w:leader="dot" w:pos="8630"/>
        </w:tabs>
        <w:rPr>
          <w:rFonts w:ascii="Calibri" w:hAnsi="Calibri"/>
          <w:noProof/>
          <w:sz w:val="22"/>
        </w:rPr>
      </w:pPr>
      <w:hyperlink w:anchor="_Toc256000011" w:history="1">
        <w:r w:rsidR="0014273D">
          <w:rPr>
            <w:rStyle w:val="Hyperlink"/>
            <w:rFonts w:ascii="Calibri" w:eastAsia="Calibri" w:hAnsi="Calibri" w:cs="Calibri"/>
          </w:rPr>
          <w:t>2.1.1.1.1.</w:t>
        </w:r>
        <w:r w:rsidR="0014273D">
          <w:rPr>
            <w:rStyle w:val="Hyperlink"/>
            <w:rFonts w:ascii="Calibri" w:hAnsi="Calibri"/>
            <w:noProof/>
            <w:sz w:val="22"/>
          </w:rPr>
          <w:tab/>
        </w:r>
        <w:r w:rsidR="0014273D">
          <w:rPr>
            <w:rStyle w:val="Hyperlink"/>
            <w:rFonts w:ascii="Calibri" w:eastAsia="Calibri" w:hAnsi="Calibri" w:cs="Calibri"/>
          </w:rPr>
          <w:t>创建小组</w:t>
        </w:r>
        <w:r w:rsidR="0014273D">
          <w:rPr>
            <w:rStyle w:val="Hyperlink"/>
          </w:rPr>
          <w:tab/>
        </w:r>
        <w:r w:rsidR="0014273D">
          <w:fldChar w:fldCharType="begin"/>
        </w:r>
        <w:r w:rsidR="0014273D">
          <w:rPr>
            <w:rStyle w:val="Hyperlink"/>
          </w:rPr>
          <w:instrText xml:space="preserve"> PAGEREF _Toc256000011 \h </w:instrText>
        </w:r>
        <w:r w:rsidR="0014273D">
          <w:fldChar w:fldCharType="separate"/>
        </w:r>
        <w:r w:rsidR="0014273D">
          <w:rPr>
            <w:rStyle w:val="Hyperlink"/>
          </w:rPr>
          <w:t>5</w:t>
        </w:r>
        <w:r w:rsidR="0014273D">
          <w:fldChar w:fldCharType="end"/>
        </w:r>
      </w:hyperlink>
    </w:p>
    <w:p w14:paraId="26642BA3" w14:textId="77777777" w:rsidR="001C55CC" w:rsidRDefault="00CB0332">
      <w:pPr>
        <w:pStyle w:val="TOC5"/>
        <w:tabs>
          <w:tab w:val="left" w:pos="2080"/>
          <w:tab w:val="right" w:leader="dot" w:pos="8630"/>
        </w:tabs>
        <w:rPr>
          <w:rFonts w:ascii="Calibri" w:hAnsi="Calibri"/>
          <w:noProof/>
          <w:sz w:val="22"/>
        </w:rPr>
      </w:pPr>
      <w:hyperlink w:anchor="_Toc256000012" w:history="1">
        <w:r w:rsidR="0014273D">
          <w:rPr>
            <w:rStyle w:val="Hyperlink"/>
            <w:rFonts w:ascii="Calibri" w:eastAsia="Calibri" w:hAnsi="Calibri" w:cs="Calibri"/>
          </w:rPr>
          <w:t>2.1.1.1.2.</w:t>
        </w:r>
        <w:r w:rsidR="0014273D">
          <w:rPr>
            <w:rStyle w:val="Hyperlink"/>
            <w:rFonts w:ascii="Calibri" w:hAnsi="Calibri"/>
            <w:noProof/>
            <w:sz w:val="22"/>
          </w:rPr>
          <w:tab/>
        </w:r>
        <w:r w:rsidR="0014273D">
          <w:rPr>
            <w:rStyle w:val="Hyperlink"/>
            <w:rFonts w:ascii="Calibri" w:eastAsia="Calibri" w:hAnsi="Calibri" w:cs="Calibri"/>
          </w:rPr>
          <w:t>加入小组</w:t>
        </w:r>
        <w:r w:rsidR="0014273D">
          <w:rPr>
            <w:rStyle w:val="Hyperlink"/>
          </w:rPr>
          <w:tab/>
        </w:r>
        <w:r w:rsidR="0014273D">
          <w:fldChar w:fldCharType="begin"/>
        </w:r>
        <w:r w:rsidR="0014273D">
          <w:rPr>
            <w:rStyle w:val="Hyperlink"/>
          </w:rPr>
          <w:instrText xml:space="preserve"> PAGEREF _Toc256000012 \h </w:instrText>
        </w:r>
        <w:r w:rsidR="0014273D">
          <w:fldChar w:fldCharType="separate"/>
        </w:r>
        <w:r w:rsidR="0014273D">
          <w:rPr>
            <w:rStyle w:val="Hyperlink"/>
          </w:rPr>
          <w:t>5</w:t>
        </w:r>
        <w:r w:rsidR="0014273D">
          <w:fldChar w:fldCharType="end"/>
        </w:r>
      </w:hyperlink>
    </w:p>
    <w:p w14:paraId="6BEAE11B" w14:textId="77777777" w:rsidR="001C55CC" w:rsidRDefault="00CB0332">
      <w:pPr>
        <w:pStyle w:val="TOC5"/>
        <w:tabs>
          <w:tab w:val="left" w:pos="2080"/>
          <w:tab w:val="right" w:leader="dot" w:pos="8630"/>
        </w:tabs>
        <w:rPr>
          <w:rFonts w:ascii="Calibri" w:hAnsi="Calibri"/>
          <w:noProof/>
          <w:sz w:val="22"/>
        </w:rPr>
      </w:pPr>
      <w:hyperlink w:anchor="_Toc256000013" w:history="1">
        <w:r w:rsidR="0014273D">
          <w:rPr>
            <w:rStyle w:val="Hyperlink"/>
            <w:rFonts w:ascii="Calibri" w:eastAsia="Calibri" w:hAnsi="Calibri" w:cs="Calibri"/>
          </w:rPr>
          <w:t>2.1.1.1.3.</w:t>
        </w:r>
        <w:r w:rsidR="0014273D">
          <w:rPr>
            <w:rStyle w:val="Hyperlink"/>
            <w:rFonts w:ascii="Calibri" w:hAnsi="Calibri"/>
            <w:noProof/>
            <w:sz w:val="22"/>
          </w:rPr>
          <w:tab/>
        </w:r>
        <w:r w:rsidR="0014273D">
          <w:rPr>
            <w:rStyle w:val="Hyperlink"/>
            <w:rFonts w:ascii="Calibri" w:eastAsia="Calibri" w:hAnsi="Calibri" w:cs="Calibri"/>
          </w:rPr>
          <w:t>退出小组</w:t>
        </w:r>
        <w:r w:rsidR="0014273D">
          <w:rPr>
            <w:rStyle w:val="Hyperlink"/>
          </w:rPr>
          <w:tab/>
        </w:r>
        <w:r w:rsidR="0014273D">
          <w:fldChar w:fldCharType="begin"/>
        </w:r>
        <w:r w:rsidR="0014273D">
          <w:rPr>
            <w:rStyle w:val="Hyperlink"/>
          </w:rPr>
          <w:instrText xml:space="preserve"> PAGEREF _Toc256000013 \h </w:instrText>
        </w:r>
        <w:r w:rsidR="0014273D">
          <w:fldChar w:fldCharType="separate"/>
        </w:r>
        <w:r w:rsidR="0014273D">
          <w:rPr>
            <w:rStyle w:val="Hyperlink"/>
          </w:rPr>
          <w:t>5</w:t>
        </w:r>
        <w:r w:rsidR="0014273D">
          <w:fldChar w:fldCharType="end"/>
        </w:r>
      </w:hyperlink>
    </w:p>
    <w:p w14:paraId="2CCAC14B" w14:textId="77777777" w:rsidR="001C55CC" w:rsidRDefault="00CB0332">
      <w:pPr>
        <w:pStyle w:val="TOC4"/>
        <w:tabs>
          <w:tab w:val="left" w:pos="1760"/>
          <w:tab w:val="right" w:leader="dot" w:pos="8630"/>
        </w:tabs>
        <w:rPr>
          <w:rFonts w:ascii="Calibri" w:hAnsi="Calibri"/>
          <w:noProof/>
          <w:sz w:val="22"/>
        </w:rPr>
      </w:pPr>
      <w:hyperlink w:anchor="_Toc256000014" w:history="1">
        <w:r w:rsidR="0014273D">
          <w:rPr>
            <w:rStyle w:val="Hyperlink"/>
            <w:rFonts w:ascii="Calibri" w:eastAsia="Calibri" w:hAnsi="Calibri" w:cs="Calibri"/>
          </w:rPr>
          <w:t>2.1.1.2.</w:t>
        </w:r>
        <w:r w:rsidR="0014273D">
          <w:rPr>
            <w:rStyle w:val="Hyperlink"/>
            <w:rFonts w:ascii="Calibri" w:hAnsi="Calibri"/>
            <w:noProof/>
            <w:sz w:val="22"/>
          </w:rPr>
          <w:tab/>
        </w:r>
        <w:r w:rsidR="0014273D">
          <w:rPr>
            <w:rStyle w:val="Hyperlink"/>
            <w:rFonts w:ascii="Calibri" w:eastAsia="Calibri" w:hAnsi="Calibri" w:cs="Calibri"/>
          </w:rPr>
          <w:t>指定分组</w:t>
        </w:r>
        <w:r w:rsidR="0014273D">
          <w:rPr>
            <w:rStyle w:val="Hyperlink"/>
          </w:rPr>
          <w:tab/>
        </w:r>
        <w:r w:rsidR="0014273D">
          <w:fldChar w:fldCharType="begin"/>
        </w:r>
        <w:r w:rsidR="0014273D">
          <w:rPr>
            <w:rStyle w:val="Hyperlink"/>
          </w:rPr>
          <w:instrText xml:space="preserve"> PAGEREF _Toc256000014 \h </w:instrText>
        </w:r>
        <w:r w:rsidR="0014273D">
          <w:fldChar w:fldCharType="separate"/>
        </w:r>
        <w:r w:rsidR="0014273D">
          <w:rPr>
            <w:rStyle w:val="Hyperlink"/>
          </w:rPr>
          <w:t>5</w:t>
        </w:r>
        <w:r w:rsidR="0014273D">
          <w:fldChar w:fldCharType="end"/>
        </w:r>
      </w:hyperlink>
    </w:p>
    <w:p w14:paraId="79663714" w14:textId="77777777" w:rsidR="001C55CC" w:rsidRDefault="00CB0332">
      <w:pPr>
        <w:pStyle w:val="TOC5"/>
        <w:tabs>
          <w:tab w:val="left" w:pos="2080"/>
          <w:tab w:val="right" w:leader="dot" w:pos="8630"/>
        </w:tabs>
        <w:rPr>
          <w:rFonts w:ascii="Calibri" w:hAnsi="Calibri"/>
          <w:noProof/>
          <w:sz w:val="22"/>
        </w:rPr>
      </w:pPr>
      <w:hyperlink w:anchor="_Toc256000015" w:history="1">
        <w:r w:rsidR="0014273D">
          <w:rPr>
            <w:rStyle w:val="Hyperlink"/>
            <w:rFonts w:ascii="Calibri" w:eastAsia="Calibri" w:hAnsi="Calibri" w:cs="Calibri"/>
          </w:rPr>
          <w:t>2.1.1.2.1.</w:t>
        </w:r>
        <w:r w:rsidR="0014273D">
          <w:rPr>
            <w:rStyle w:val="Hyperlink"/>
            <w:rFonts w:ascii="Calibri" w:hAnsi="Calibri"/>
            <w:noProof/>
            <w:sz w:val="22"/>
          </w:rPr>
          <w:tab/>
        </w:r>
        <w:r w:rsidR="0014273D">
          <w:rPr>
            <w:rStyle w:val="Hyperlink"/>
            <w:rFonts w:ascii="Calibri" w:eastAsia="Calibri" w:hAnsi="Calibri" w:cs="Calibri"/>
          </w:rPr>
          <w:t>指定学生创建小组</w:t>
        </w:r>
        <w:r w:rsidR="0014273D">
          <w:rPr>
            <w:rStyle w:val="Hyperlink"/>
          </w:rPr>
          <w:tab/>
        </w:r>
        <w:r w:rsidR="0014273D">
          <w:fldChar w:fldCharType="begin"/>
        </w:r>
        <w:r w:rsidR="0014273D">
          <w:rPr>
            <w:rStyle w:val="Hyperlink"/>
          </w:rPr>
          <w:instrText xml:space="preserve"> PAGEREF _Toc256000015 \h </w:instrText>
        </w:r>
        <w:r w:rsidR="0014273D">
          <w:fldChar w:fldCharType="separate"/>
        </w:r>
        <w:r w:rsidR="0014273D">
          <w:rPr>
            <w:rStyle w:val="Hyperlink"/>
          </w:rPr>
          <w:t>5</w:t>
        </w:r>
        <w:r w:rsidR="0014273D">
          <w:fldChar w:fldCharType="end"/>
        </w:r>
      </w:hyperlink>
    </w:p>
    <w:p w14:paraId="615BFC7D" w14:textId="77777777" w:rsidR="001C55CC" w:rsidRDefault="00CB0332">
      <w:pPr>
        <w:pStyle w:val="TOC5"/>
        <w:tabs>
          <w:tab w:val="left" w:pos="2080"/>
          <w:tab w:val="right" w:leader="dot" w:pos="8630"/>
        </w:tabs>
        <w:rPr>
          <w:rFonts w:ascii="Calibri" w:hAnsi="Calibri"/>
          <w:noProof/>
          <w:sz w:val="22"/>
        </w:rPr>
      </w:pPr>
      <w:hyperlink w:anchor="_Toc256000016" w:history="1">
        <w:r w:rsidR="0014273D">
          <w:rPr>
            <w:rStyle w:val="Hyperlink"/>
            <w:rFonts w:ascii="Calibri" w:eastAsia="Calibri" w:hAnsi="Calibri" w:cs="Calibri"/>
          </w:rPr>
          <w:t>2.1.1.2.2.</w:t>
        </w:r>
        <w:r w:rsidR="0014273D">
          <w:rPr>
            <w:rStyle w:val="Hyperlink"/>
            <w:rFonts w:ascii="Calibri" w:hAnsi="Calibri"/>
            <w:noProof/>
            <w:sz w:val="22"/>
          </w:rPr>
          <w:tab/>
        </w:r>
        <w:r w:rsidR="0014273D">
          <w:rPr>
            <w:rStyle w:val="Hyperlink"/>
            <w:rFonts w:ascii="Calibri" w:eastAsia="Calibri" w:hAnsi="Calibri" w:cs="Calibri"/>
          </w:rPr>
          <w:t>指定学生加入小组</w:t>
        </w:r>
        <w:r w:rsidR="0014273D">
          <w:rPr>
            <w:rStyle w:val="Hyperlink"/>
          </w:rPr>
          <w:tab/>
        </w:r>
        <w:r w:rsidR="0014273D">
          <w:fldChar w:fldCharType="begin"/>
        </w:r>
        <w:r w:rsidR="0014273D">
          <w:rPr>
            <w:rStyle w:val="Hyperlink"/>
          </w:rPr>
          <w:instrText xml:space="preserve"> PAGEREF _Toc256000016 \h </w:instrText>
        </w:r>
        <w:r w:rsidR="0014273D">
          <w:fldChar w:fldCharType="separate"/>
        </w:r>
        <w:r w:rsidR="0014273D">
          <w:rPr>
            <w:rStyle w:val="Hyperlink"/>
          </w:rPr>
          <w:t>5</w:t>
        </w:r>
        <w:r w:rsidR="0014273D">
          <w:fldChar w:fldCharType="end"/>
        </w:r>
      </w:hyperlink>
    </w:p>
    <w:p w14:paraId="20F23BED" w14:textId="77777777" w:rsidR="001C55CC" w:rsidRDefault="00CB0332">
      <w:pPr>
        <w:pStyle w:val="TOC5"/>
        <w:tabs>
          <w:tab w:val="left" w:pos="2080"/>
          <w:tab w:val="right" w:leader="dot" w:pos="8630"/>
        </w:tabs>
        <w:rPr>
          <w:rFonts w:ascii="Calibri" w:hAnsi="Calibri"/>
          <w:noProof/>
          <w:sz w:val="22"/>
        </w:rPr>
      </w:pPr>
      <w:hyperlink w:anchor="_Toc256000017" w:history="1">
        <w:r w:rsidR="0014273D">
          <w:rPr>
            <w:rStyle w:val="Hyperlink"/>
            <w:rFonts w:ascii="Calibri" w:eastAsia="Calibri" w:hAnsi="Calibri" w:cs="Calibri"/>
          </w:rPr>
          <w:t>2.1.1.2.3.</w:t>
        </w:r>
        <w:r w:rsidR="0014273D">
          <w:rPr>
            <w:rStyle w:val="Hyperlink"/>
            <w:rFonts w:ascii="Calibri" w:hAnsi="Calibri"/>
            <w:noProof/>
            <w:sz w:val="22"/>
          </w:rPr>
          <w:tab/>
        </w:r>
        <w:r w:rsidR="0014273D">
          <w:rPr>
            <w:rStyle w:val="Hyperlink"/>
            <w:rFonts w:ascii="Calibri" w:eastAsia="Calibri" w:hAnsi="Calibri" w:cs="Calibri"/>
          </w:rPr>
          <w:t>指定学生退出小组</w:t>
        </w:r>
        <w:r w:rsidR="0014273D">
          <w:rPr>
            <w:rStyle w:val="Hyperlink"/>
          </w:rPr>
          <w:tab/>
        </w:r>
        <w:r w:rsidR="0014273D">
          <w:fldChar w:fldCharType="begin"/>
        </w:r>
        <w:r w:rsidR="0014273D">
          <w:rPr>
            <w:rStyle w:val="Hyperlink"/>
          </w:rPr>
          <w:instrText xml:space="preserve"> PAGEREF _Toc256000017 \h </w:instrText>
        </w:r>
        <w:r w:rsidR="0014273D">
          <w:fldChar w:fldCharType="separate"/>
        </w:r>
        <w:r w:rsidR="0014273D">
          <w:rPr>
            <w:rStyle w:val="Hyperlink"/>
          </w:rPr>
          <w:t>5</w:t>
        </w:r>
        <w:r w:rsidR="0014273D">
          <w:fldChar w:fldCharType="end"/>
        </w:r>
      </w:hyperlink>
    </w:p>
    <w:p w14:paraId="07F1B7E3" w14:textId="77777777" w:rsidR="001C55CC" w:rsidRDefault="00CB0332">
      <w:pPr>
        <w:pStyle w:val="TOC4"/>
        <w:tabs>
          <w:tab w:val="left" w:pos="1760"/>
          <w:tab w:val="right" w:leader="dot" w:pos="8630"/>
        </w:tabs>
        <w:rPr>
          <w:rFonts w:ascii="Calibri" w:hAnsi="Calibri"/>
          <w:noProof/>
          <w:sz w:val="22"/>
        </w:rPr>
      </w:pPr>
      <w:hyperlink w:anchor="_Toc256000018" w:history="1">
        <w:r w:rsidR="0014273D">
          <w:rPr>
            <w:rStyle w:val="Hyperlink"/>
            <w:rFonts w:ascii="Calibri" w:eastAsia="Calibri" w:hAnsi="Calibri" w:cs="Calibri"/>
          </w:rPr>
          <w:t>2.1.1.3.</w:t>
        </w:r>
        <w:r w:rsidR="0014273D">
          <w:rPr>
            <w:rStyle w:val="Hyperlink"/>
            <w:rFonts w:ascii="Calibri" w:hAnsi="Calibri"/>
            <w:noProof/>
            <w:sz w:val="22"/>
          </w:rPr>
          <w:tab/>
        </w:r>
        <w:r w:rsidR="0014273D">
          <w:rPr>
            <w:rStyle w:val="Hyperlink"/>
            <w:rFonts w:ascii="Calibri" w:eastAsia="Calibri" w:hAnsi="Calibri" w:cs="Calibri"/>
          </w:rPr>
          <w:t>其他操作</w:t>
        </w:r>
        <w:r w:rsidR="0014273D">
          <w:rPr>
            <w:rStyle w:val="Hyperlink"/>
          </w:rPr>
          <w:tab/>
        </w:r>
        <w:r w:rsidR="0014273D">
          <w:fldChar w:fldCharType="begin"/>
        </w:r>
        <w:r w:rsidR="0014273D">
          <w:rPr>
            <w:rStyle w:val="Hyperlink"/>
          </w:rPr>
          <w:instrText xml:space="preserve"> PAGEREF _Toc256000018 \h </w:instrText>
        </w:r>
        <w:r w:rsidR="0014273D">
          <w:fldChar w:fldCharType="separate"/>
        </w:r>
        <w:r w:rsidR="0014273D">
          <w:rPr>
            <w:rStyle w:val="Hyperlink"/>
          </w:rPr>
          <w:t>6</w:t>
        </w:r>
        <w:r w:rsidR="0014273D">
          <w:fldChar w:fldCharType="end"/>
        </w:r>
      </w:hyperlink>
    </w:p>
    <w:p w14:paraId="5F282933" w14:textId="77777777" w:rsidR="001C55CC" w:rsidRDefault="00CB0332">
      <w:pPr>
        <w:pStyle w:val="TOC5"/>
        <w:tabs>
          <w:tab w:val="left" w:pos="2080"/>
          <w:tab w:val="right" w:leader="dot" w:pos="8630"/>
        </w:tabs>
        <w:rPr>
          <w:rFonts w:ascii="Calibri" w:hAnsi="Calibri"/>
          <w:noProof/>
          <w:sz w:val="22"/>
        </w:rPr>
      </w:pPr>
      <w:hyperlink w:anchor="_Toc256000019" w:history="1">
        <w:r w:rsidR="0014273D">
          <w:rPr>
            <w:rStyle w:val="Hyperlink"/>
            <w:rFonts w:ascii="Calibri" w:eastAsia="Calibri" w:hAnsi="Calibri" w:cs="Calibri"/>
          </w:rPr>
          <w:t>2.1.1.3.1.</w:t>
        </w:r>
        <w:r w:rsidR="0014273D">
          <w:rPr>
            <w:rStyle w:val="Hyperlink"/>
            <w:rFonts w:ascii="Calibri" w:hAnsi="Calibri"/>
            <w:noProof/>
            <w:sz w:val="22"/>
          </w:rPr>
          <w:tab/>
        </w:r>
        <w:r w:rsidR="0014273D">
          <w:rPr>
            <w:rStyle w:val="Hyperlink"/>
            <w:rFonts w:ascii="Calibri" w:eastAsia="Calibri" w:hAnsi="Calibri" w:cs="Calibri"/>
          </w:rPr>
          <w:t>组长查看本组组员信息</w:t>
        </w:r>
        <w:r w:rsidR="0014273D">
          <w:rPr>
            <w:rStyle w:val="Hyperlink"/>
          </w:rPr>
          <w:tab/>
        </w:r>
        <w:r w:rsidR="0014273D">
          <w:fldChar w:fldCharType="begin"/>
        </w:r>
        <w:r w:rsidR="0014273D">
          <w:rPr>
            <w:rStyle w:val="Hyperlink"/>
          </w:rPr>
          <w:instrText xml:space="preserve"> PAGEREF _Toc256000019 \h </w:instrText>
        </w:r>
        <w:r w:rsidR="0014273D">
          <w:fldChar w:fldCharType="separate"/>
        </w:r>
        <w:r w:rsidR="0014273D">
          <w:rPr>
            <w:rStyle w:val="Hyperlink"/>
          </w:rPr>
          <w:t>6</w:t>
        </w:r>
        <w:r w:rsidR="0014273D">
          <w:fldChar w:fldCharType="end"/>
        </w:r>
      </w:hyperlink>
    </w:p>
    <w:p w14:paraId="22C16A09" w14:textId="77777777" w:rsidR="001C55CC" w:rsidRDefault="00CB0332">
      <w:pPr>
        <w:pStyle w:val="TOC5"/>
        <w:tabs>
          <w:tab w:val="left" w:pos="2080"/>
          <w:tab w:val="right" w:leader="dot" w:pos="8630"/>
        </w:tabs>
        <w:rPr>
          <w:rFonts w:ascii="Calibri" w:hAnsi="Calibri"/>
          <w:noProof/>
          <w:sz w:val="22"/>
        </w:rPr>
      </w:pPr>
      <w:hyperlink w:anchor="_Toc256000020" w:history="1">
        <w:r w:rsidR="0014273D">
          <w:rPr>
            <w:rStyle w:val="Hyperlink"/>
            <w:rFonts w:ascii="Calibri" w:eastAsia="Calibri" w:hAnsi="Calibri" w:cs="Calibri"/>
          </w:rPr>
          <w:t>2.1.1.3.2.</w:t>
        </w:r>
        <w:r w:rsidR="0014273D">
          <w:rPr>
            <w:rStyle w:val="Hyperlink"/>
            <w:rFonts w:ascii="Calibri" w:hAnsi="Calibri"/>
            <w:noProof/>
            <w:sz w:val="22"/>
          </w:rPr>
          <w:tab/>
        </w:r>
        <w:r w:rsidR="0014273D">
          <w:rPr>
            <w:rStyle w:val="Hyperlink"/>
            <w:rFonts w:ascii="Calibri" w:eastAsia="Calibri" w:hAnsi="Calibri" w:cs="Calibri"/>
          </w:rPr>
          <w:t>其他可能的操作</w:t>
        </w:r>
        <w:r w:rsidR="0014273D">
          <w:rPr>
            <w:rStyle w:val="Hyperlink"/>
          </w:rPr>
          <w:tab/>
        </w:r>
        <w:r w:rsidR="0014273D">
          <w:fldChar w:fldCharType="begin"/>
        </w:r>
        <w:r w:rsidR="0014273D">
          <w:rPr>
            <w:rStyle w:val="Hyperlink"/>
          </w:rPr>
          <w:instrText xml:space="preserve"> PAGEREF _Toc256000020 \h </w:instrText>
        </w:r>
        <w:r w:rsidR="0014273D">
          <w:fldChar w:fldCharType="separate"/>
        </w:r>
        <w:r w:rsidR="0014273D">
          <w:rPr>
            <w:rStyle w:val="Hyperlink"/>
          </w:rPr>
          <w:t>6</w:t>
        </w:r>
        <w:r w:rsidR="0014273D">
          <w:fldChar w:fldCharType="end"/>
        </w:r>
      </w:hyperlink>
    </w:p>
    <w:p w14:paraId="710DB34F" w14:textId="77777777" w:rsidR="001C55CC" w:rsidRDefault="00CB0332">
      <w:pPr>
        <w:pStyle w:val="TOC3"/>
        <w:tabs>
          <w:tab w:val="left" w:pos="1320"/>
          <w:tab w:val="right" w:leader="dot" w:pos="8630"/>
        </w:tabs>
        <w:rPr>
          <w:rFonts w:ascii="Calibri" w:hAnsi="Calibri"/>
          <w:noProof/>
          <w:sz w:val="22"/>
        </w:rPr>
      </w:pPr>
      <w:hyperlink w:anchor="_Toc256000021" w:history="1">
        <w:r w:rsidR="0014273D">
          <w:rPr>
            <w:rStyle w:val="Hyperlink"/>
            <w:rFonts w:ascii="Calibri" w:eastAsia="Calibri" w:hAnsi="Calibri" w:cs="Calibri"/>
          </w:rPr>
          <w:t>2.1.2.</w:t>
        </w:r>
        <w:r w:rsidR="0014273D">
          <w:rPr>
            <w:rStyle w:val="Hyperlink"/>
            <w:rFonts w:ascii="Calibri" w:hAnsi="Calibri"/>
            <w:noProof/>
            <w:sz w:val="22"/>
          </w:rPr>
          <w:tab/>
        </w:r>
        <w:r w:rsidR="0014273D">
          <w:rPr>
            <w:rStyle w:val="Hyperlink"/>
            <w:rFonts w:ascii="Calibri" w:eastAsia="Calibri" w:hAnsi="Calibri" w:cs="Calibri"/>
          </w:rPr>
          <w:t>小组</w:t>
        </w:r>
        <w:r w:rsidR="0014273D">
          <w:rPr>
            <w:rStyle w:val="Hyperlink"/>
          </w:rPr>
          <w:tab/>
        </w:r>
        <w:r w:rsidR="0014273D">
          <w:fldChar w:fldCharType="begin"/>
        </w:r>
        <w:r w:rsidR="0014273D">
          <w:rPr>
            <w:rStyle w:val="Hyperlink"/>
          </w:rPr>
          <w:instrText xml:space="preserve"> PAGEREF _Toc256000021 \h </w:instrText>
        </w:r>
        <w:r w:rsidR="0014273D">
          <w:fldChar w:fldCharType="separate"/>
        </w:r>
        <w:r w:rsidR="0014273D">
          <w:rPr>
            <w:rStyle w:val="Hyperlink"/>
          </w:rPr>
          <w:t>6</w:t>
        </w:r>
        <w:r w:rsidR="0014273D">
          <w:fldChar w:fldCharType="end"/>
        </w:r>
      </w:hyperlink>
    </w:p>
    <w:p w14:paraId="35A4C7F3" w14:textId="77777777" w:rsidR="001C55CC" w:rsidRDefault="00CB0332">
      <w:pPr>
        <w:pStyle w:val="TOC4"/>
        <w:tabs>
          <w:tab w:val="left" w:pos="1760"/>
          <w:tab w:val="right" w:leader="dot" w:pos="8630"/>
        </w:tabs>
        <w:rPr>
          <w:rFonts w:ascii="Calibri" w:hAnsi="Calibri"/>
          <w:noProof/>
          <w:sz w:val="22"/>
        </w:rPr>
      </w:pPr>
      <w:hyperlink w:anchor="_Toc256000022" w:history="1">
        <w:r w:rsidR="0014273D">
          <w:rPr>
            <w:rStyle w:val="Hyperlink"/>
            <w:rFonts w:ascii="Calibri" w:eastAsia="Calibri" w:hAnsi="Calibri" w:cs="Calibri"/>
          </w:rPr>
          <w:t>2.1.2.1.</w:t>
        </w:r>
        <w:r w:rsidR="0014273D">
          <w:rPr>
            <w:rStyle w:val="Hyperlink"/>
            <w:rFonts w:ascii="Calibri" w:hAnsi="Calibri"/>
            <w:noProof/>
            <w:sz w:val="22"/>
          </w:rPr>
          <w:tab/>
        </w:r>
        <w:r w:rsidR="0014273D">
          <w:rPr>
            <w:rStyle w:val="Hyperlink"/>
            <w:rFonts w:ascii="Calibri" w:eastAsia="Calibri" w:hAnsi="Calibri" w:cs="Calibri"/>
          </w:rPr>
          <w:t>小组数据结构</w:t>
        </w:r>
        <w:r w:rsidR="0014273D">
          <w:rPr>
            <w:rStyle w:val="Hyperlink"/>
          </w:rPr>
          <w:tab/>
        </w:r>
        <w:r w:rsidR="0014273D">
          <w:fldChar w:fldCharType="begin"/>
        </w:r>
        <w:r w:rsidR="0014273D">
          <w:rPr>
            <w:rStyle w:val="Hyperlink"/>
          </w:rPr>
          <w:instrText xml:space="preserve"> PAGEREF _Toc256000022 \h </w:instrText>
        </w:r>
        <w:r w:rsidR="0014273D">
          <w:fldChar w:fldCharType="separate"/>
        </w:r>
        <w:r w:rsidR="0014273D">
          <w:rPr>
            <w:rStyle w:val="Hyperlink"/>
          </w:rPr>
          <w:t>6</w:t>
        </w:r>
        <w:r w:rsidR="0014273D">
          <w:fldChar w:fldCharType="end"/>
        </w:r>
      </w:hyperlink>
    </w:p>
    <w:p w14:paraId="0D977EA3" w14:textId="77777777" w:rsidR="001C55CC" w:rsidRDefault="00CB0332">
      <w:pPr>
        <w:pStyle w:val="TOC4"/>
        <w:tabs>
          <w:tab w:val="left" w:pos="1760"/>
          <w:tab w:val="right" w:leader="dot" w:pos="8630"/>
        </w:tabs>
        <w:rPr>
          <w:rFonts w:ascii="Calibri" w:hAnsi="Calibri"/>
          <w:noProof/>
          <w:sz w:val="22"/>
        </w:rPr>
      </w:pPr>
      <w:hyperlink w:anchor="_Toc256000023" w:history="1">
        <w:r w:rsidR="0014273D">
          <w:rPr>
            <w:rStyle w:val="Hyperlink"/>
            <w:rFonts w:ascii="Calibri" w:eastAsia="Calibri" w:hAnsi="Calibri" w:cs="Calibri"/>
          </w:rPr>
          <w:t>2.1.2.2.</w:t>
        </w:r>
        <w:r w:rsidR="0014273D">
          <w:rPr>
            <w:rStyle w:val="Hyperlink"/>
            <w:rFonts w:ascii="Calibri" w:hAnsi="Calibri"/>
            <w:noProof/>
            <w:sz w:val="22"/>
          </w:rPr>
          <w:tab/>
        </w:r>
        <w:r w:rsidR="0014273D">
          <w:rPr>
            <w:rStyle w:val="Hyperlink"/>
            <w:rFonts w:ascii="Calibri" w:eastAsia="Calibri" w:hAnsi="Calibri" w:cs="Calibri"/>
          </w:rPr>
          <w:t>小组组织方式</w:t>
        </w:r>
        <w:r w:rsidR="0014273D">
          <w:rPr>
            <w:rStyle w:val="Hyperlink"/>
          </w:rPr>
          <w:tab/>
        </w:r>
        <w:r w:rsidR="0014273D">
          <w:fldChar w:fldCharType="begin"/>
        </w:r>
        <w:r w:rsidR="0014273D">
          <w:rPr>
            <w:rStyle w:val="Hyperlink"/>
          </w:rPr>
          <w:instrText xml:space="preserve"> PAGEREF _Toc256000023 \h </w:instrText>
        </w:r>
        <w:r w:rsidR="0014273D">
          <w:fldChar w:fldCharType="separate"/>
        </w:r>
        <w:r w:rsidR="0014273D">
          <w:rPr>
            <w:rStyle w:val="Hyperlink"/>
          </w:rPr>
          <w:t>6</w:t>
        </w:r>
        <w:r w:rsidR="0014273D">
          <w:fldChar w:fldCharType="end"/>
        </w:r>
      </w:hyperlink>
    </w:p>
    <w:p w14:paraId="07E1E007" w14:textId="77777777" w:rsidR="001C55CC" w:rsidRDefault="00CB0332">
      <w:pPr>
        <w:pStyle w:val="TOC2"/>
        <w:tabs>
          <w:tab w:val="left" w:pos="960"/>
          <w:tab w:val="right" w:leader="dot" w:pos="8630"/>
        </w:tabs>
        <w:rPr>
          <w:rFonts w:ascii="Calibri" w:hAnsi="Calibri"/>
          <w:noProof/>
          <w:sz w:val="22"/>
        </w:rPr>
      </w:pPr>
      <w:hyperlink w:anchor="_Toc256000024" w:history="1">
        <w:r w:rsidR="0014273D">
          <w:rPr>
            <w:rStyle w:val="Hyperlink"/>
            <w:rFonts w:ascii="Calibri" w:eastAsia="Calibri" w:hAnsi="Calibri" w:cs="Calibri"/>
          </w:rPr>
          <w:t>2.2.</w:t>
        </w:r>
        <w:r w:rsidR="0014273D">
          <w:rPr>
            <w:rStyle w:val="Hyperlink"/>
            <w:rFonts w:ascii="Calibri" w:hAnsi="Calibri"/>
            <w:noProof/>
            <w:sz w:val="22"/>
          </w:rPr>
          <w:tab/>
        </w:r>
        <w:r w:rsidR="0014273D">
          <w:rPr>
            <w:rStyle w:val="Hyperlink"/>
            <w:rFonts w:ascii="Calibri" w:eastAsia="Calibri" w:hAnsi="Calibri" w:cs="Calibri"/>
          </w:rPr>
          <w:t>认证</w:t>
        </w:r>
        <w:r w:rsidR="0014273D">
          <w:rPr>
            <w:rStyle w:val="Hyperlink"/>
          </w:rPr>
          <w:tab/>
        </w:r>
        <w:r w:rsidR="0014273D">
          <w:fldChar w:fldCharType="begin"/>
        </w:r>
        <w:r w:rsidR="0014273D">
          <w:rPr>
            <w:rStyle w:val="Hyperlink"/>
          </w:rPr>
          <w:instrText xml:space="preserve"> PAGEREF _Toc256000024 \h </w:instrText>
        </w:r>
        <w:r w:rsidR="0014273D">
          <w:fldChar w:fldCharType="separate"/>
        </w:r>
        <w:r w:rsidR="0014273D">
          <w:rPr>
            <w:rStyle w:val="Hyperlink"/>
          </w:rPr>
          <w:t>6</w:t>
        </w:r>
        <w:r w:rsidR="0014273D">
          <w:fldChar w:fldCharType="end"/>
        </w:r>
      </w:hyperlink>
    </w:p>
    <w:p w14:paraId="7F5C117B" w14:textId="77777777" w:rsidR="001C55CC" w:rsidRDefault="00CB0332">
      <w:pPr>
        <w:pStyle w:val="TOC3"/>
        <w:tabs>
          <w:tab w:val="left" w:pos="1320"/>
          <w:tab w:val="right" w:leader="dot" w:pos="8630"/>
        </w:tabs>
        <w:rPr>
          <w:rFonts w:ascii="Calibri" w:hAnsi="Calibri"/>
          <w:noProof/>
          <w:sz w:val="22"/>
        </w:rPr>
      </w:pPr>
      <w:hyperlink w:anchor="_Toc256000025" w:history="1">
        <w:r w:rsidR="0014273D">
          <w:rPr>
            <w:rStyle w:val="Hyperlink"/>
            <w:rFonts w:ascii="Calibri" w:eastAsia="Calibri" w:hAnsi="Calibri" w:cs="Calibri"/>
          </w:rPr>
          <w:t>2.2.1.</w:t>
        </w:r>
        <w:r w:rsidR="0014273D">
          <w:rPr>
            <w:rStyle w:val="Hyperlink"/>
            <w:rFonts w:ascii="Calibri" w:hAnsi="Calibri"/>
            <w:noProof/>
            <w:sz w:val="22"/>
          </w:rPr>
          <w:tab/>
        </w:r>
        <w:r w:rsidR="0014273D">
          <w:rPr>
            <w:rStyle w:val="Hyperlink"/>
            <w:rFonts w:ascii="Calibri" w:eastAsia="Calibri" w:hAnsi="Calibri" w:cs="Calibri"/>
          </w:rPr>
          <w:t>操作</w:t>
        </w:r>
        <w:r w:rsidR="0014273D">
          <w:rPr>
            <w:rStyle w:val="Hyperlink"/>
          </w:rPr>
          <w:tab/>
        </w:r>
        <w:r w:rsidR="0014273D">
          <w:fldChar w:fldCharType="begin"/>
        </w:r>
        <w:r w:rsidR="0014273D">
          <w:rPr>
            <w:rStyle w:val="Hyperlink"/>
          </w:rPr>
          <w:instrText xml:space="preserve"> PAGEREF _Toc256000025 \h </w:instrText>
        </w:r>
        <w:r w:rsidR="0014273D">
          <w:fldChar w:fldCharType="separate"/>
        </w:r>
        <w:r w:rsidR="0014273D">
          <w:rPr>
            <w:rStyle w:val="Hyperlink"/>
          </w:rPr>
          <w:t>6</w:t>
        </w:r>
        <w:r w:rsidR="0014273D">
          <w:fldChar w:fldCharType="end"/>
        </w:r>
      </w:hyperlink>
    </w:p>
    <w:p w14:paraId="0A178A95" w14:textId="77777777" w:rsidR="001C55CC" w:rsidRDefault="00CB0332">
      <w:pPr>
        <w:pStyle w:val="TOC4"/>
        <w:tabs>
          <w:tab w:val="left" w:pos="1760"/>
          <w:tab w:val="right" w:leader="dot" w:pos="8630"/>
        </w:tabs>
        <w:rPr>
          <w:rFonts w:ascii="Calibri" w:hAnsi="Calibri"/>
          <w:noProof/>
          <w:sz w:val="22"/>
        </w:rPr>
      </w:pPr>
      <w:hyperlink w:anchor="_Toc256000026" w:history="1">
        <w:r w:rsidR="0014273D">
          <w:rPr>
            <w:rStyle w:val="Hyperlink"/>
            <w:rFonts w:ascii="Calibri" w:eastAsia="Calibri" w:hAnsi="Calibri" w:cs="Calibri"/>
          </w:rPr>
          <w:t>2.2.1.1.</w:t>
        </w:r>
        <w:r w:rsidR="0014273D">
          <w:rPr>
            <w:rStyle w:val="Hyperlink"/>
            <w:rFonts w:ascii="Calibri" w:hAnsi="Calibri"/>
            <w:noProof/>
            <w:sz w:val="22"/>
          </w:rPr>
          <w:tab/>
        </w:r>
        <w:r w:rsidR="0014273D">
          <w:rPr>
            <w:rStyle w:val="Hyperlink"/>
            <w:rFonts w:ascii="Calibri" w:eastAsia="Calibri" w:hAnsi="Calibri" w:cs="Calibri"/>
          </w:rPr>
          <w:t>登录验证</w:t>
        </w:r>
        <w:r w:rsidR="0014273D">
          <w:rPr>
            <w:rStyle w:val="Hyperlink"/>
          </w:rPr>
          <w:tab/>
        </w:r>
        <w:r w:rsidR="0014273D">
          <w:fldChar w:fldCharType="begin"/>
        </w:r>
        <w:r w:rsidR="0014273D">
          <w:rPr>
            <w:rStyle w:val="Hyperlink"/>
          </w:rPr>
          <w:instrText xml:space="preserve"> PAGEREF _Toc256000026 \h </w:instrText>
        </w:r>
        <w:r w:rsidR="0014273D">
          <w:fldChar w:fldCharType="separate"/>
        </w:r>
        <w:r w:rsidR="0014273D">
          <w:rPr>
            <w:rStyle w:val="Hyperlink"/>
          </w:rPr>
          <w:t>6</w:t>
        </w:r>
        <w:r w:rsidR="0014273D">
          <w:fldChar w:fldCharType="end"/>
        </w:r>
      </w:hyperlink>
    </w:p>
    <w:p w14:paraId="442C2303" w14:textId="77777777" w:rsidR="001C55CC" w:rsidRDefault="00CB0332">
      <w:pPr>
        <w:pStyle w:val="TOC4"/>
        <w:tabs>
          <w:tab w:val="left" w:pos="1760"/>
          <w:tab w:val="right" w:leader="dot" w:pos="8630"/>
        </w:tabs>
        <w:rPr>
          <w:rFonts w:ascii="Calibri" w:hAnsi="Calibri"/>
          <w:noProof/>
          <w:sz w:val="22"/>
        </w:rPr>
      </w:pPr>
      <w:hyperlink w:anchor="_Toc256000027" w:history="1">
        <w:r w:rsidR="0014273D">
          <w:rPr>
            <w:rStyle w:val="Hyperlink"/>
            <w:rFonts w:ascii="Calibri" w:eastAsia="Calibri" w:hAnsi="Calibri" w:cs="Calibri"/>
          </w:rPr>
          <w:t>2.2.1.2.</w:t>
        </w:r>
        <w:r w:rsidR="0014273D">
          <w:rPr>
            <w:rStyle w:val="Hyperlink"/>
            <w:rFonts w:ascii="Calibri" w:hAnsi="Calibri"/>
            <w:noProof/>
            <w:sz w:val="22"/>
          </w:rPr>
          <w:tab/>
        </w:r>
        <w:r w:rsidR="0014273D">
          <w:rPr>
            <w:rStyle w:val="Hyperlink"/>
            <w:rFonts w:ascii="Calibri" w:eastAsia="Calibri" w:hAnsi="Calibri" w:cs="Calibri"/>
          </w:rPr>
          <w:t>学生数据导入</w:t>
        </w:r>
        <w:r w:rsidR="0014273D">
          <w:rPr>
            <w:rStyle w:val="Hyperlink"/>
          </w:rPr>
          <w:tab/>
        </w:r>
        <w:r w:rsidR="0014273D">
          <w:fldChar w:fldCharType="begin"/>
        </w:r>
        <w:r w:rsidR="0014273D">
          <w:rPr>
            <w:rStyle w:val="Hyperlink"/>
          </w:rPr>
          <w:instrText xml:space="preserve"> PAGEREF _Toc256000027 \h </w:instrText>
        </w:r>
        <w:r w:rsidR="0014273D">
          <w:fldChar w:fldCharType="separate"/>
        </w:r>
        <w:r w:rsidR="0014273D">
          <w:rPr>
            <w:rStyle w:val="Hyperlink"/>
          </w:rPr>
          <w:t>6</w:t>
        </w:r>
        <w:r w:rsidR="0014273D">
          <w:fldChar w:fldCharType="end"/>
        </w:r>
      </w:hyperlink>
    </w:p>
    <w:p w14:paraId="6C47FC5C" w14:textId="77777777" w:rsidR="001C55CC" w:rsidRDefault="00CB0332">
      <w:pPr>
        <w:pStyle w:val="TOC4"/>
        <w:tabs>
          <w:tab w:val="left" w:pos="1760"/>
          <w:tab w:val="right" w:leader="dot" w:pos="8630"/>
        </w:tabs>
        <w:rPr>
          <w:rFonts w:ascii="Calibri" w:hAnsi="Calibri"/>
          <w:noProof/>
          <w:sz w:val="22"/>
        </w:rPr>
      </w:pPr>
      <w:hyperlink w:anchor="_Toc256000028" w:history="1">
        <w:r w:rsidR="0014273D">
          <w:rPr>
            <w:rStyle w:val="Hyperlink"/>
            <w:rFonts w:ascii="Calibri" w:eastAsia="Calibri" w:hAnsi="Calibri" w:cs="Calibri"/>
          </w:rPr>
          <w:t>2.2.1.3.</w:t>
        </w:r>
        <w:r w:rsidR="0014273D">
          <w:rPr>
            <w:rStyle w:val="Hyperlink"/>
            <w:rFonts w:ascii="Calibri" w:hAnsi="Calibri"/>
            <w:noProof/>
            <w:sz w:val="22"/>
          </w:rPr>
          <w:tab/>
        </w:r>
        <w:r w:rsidR="0014273D">
          <w:rPr>
            <w:rStyle w:val="Hyperlink"/>
            <w:rFonts w:ascii="Calibri" w:eastAsia="Calibri" w:hAnsi="Calibri" w:cs="Calibri"/>
          </w:rPr>
          <w:t>登出</w:t>
        </w:r>
        <w:r w:rsidR="0014273D">
          <w:rPr>
            <w:rStyle w:val="Hyperlink"/>
          </w:rPr>
          <w:tab/>
        </w:r>
        <w:r w:rsidR="0014273D">
          <w:fldChar w:fldCharType="begin"/>
        </w:r>
        <w:r w:rsidR="0014273D">
          <w:rPr>
            <w:rStyle w:val="Hyperlink"/>
          </w:rPr>
          <w:instrText xml:space="preserve"> PAGEREF _Toc256000028 \h </w:instrText>
        </w:r>
        <w:r w:rsidR="0014273D">
          <w:fldChar w:fldCharType="separate"/>
        </w:r>
        <w:r w:rsidR="0014273D">
          <w:rPr>
            <w:rStyle w:val="Hyperlink"/>
          </w:rPr>
          <w:t>6</w:t>
        </w:r>
        <w:r w:rsidR="0014273D">
          <w:fldChar w:fldCharType="end"/>
        </w:r>
      </w:hyperlink>
    </w:p>
    <w:p w14:paraId="20A94032" w14:textId="77777777" w:rsidR="001C55CC" w:rsidRDefault="00CB0332">
      <w:pPr>
        <w:pStyle w:val="TOC4"/>
        <w:tabs>
          <w:tab w:val="left" w:pos="1760"/>
          <w:tab w:val="right" w:leader="dot" w:pos="8630"/>
        </w:tabs>
        <w:rPr>
          <w:rFonts w:ascii="Calibri" w:hAnsi="Calibri"/>
          <w:noProof/>
          <w:sz w:val="22"/>
        </w:rPr>
      </w:pPr>
      <w:hyperlink w:anchor="_Toc256000029" w:history="1">
        <w:r w:rsidR="0014273D">
          <w:rPr>
            <w:rStyle w:val="Hyperlink"/>
            <w:rFonts w:ascii="Calibri" w:eastAsia="Calibri" w:hAnsi="Calibri" w:cs="Calibri"/>
          </w:rPr>
          <w:t>2.2.1.4.</w:t>
        </w:r>
        <w:r w:rsidR="0014273D">
          <w:rPr>
            <w:rStyle w:val="Hyperlink"/>
            <w:rFonts w:ascii="Calibri" w:hAnsi="Calibri"/>
            <w:noProof/>
            <w:sz w:val="22"/>
          </w:rPr>
          <w:tab/>
        </w:r>
        <w:r w:rsidR="0014273D">
          <w:rPr>
            <w:rStyle w:val="Hyperlink"/>
            <w:rFonts w:ascii="Calibri" w:eastAsia="Calibri" w:hAnsi="Calibri" w:cs="Calibri"/>
          </w:rPr>
          <w:t>其他可能的认证方案</w:t>
        </w:r>
        <w:r w:rsidR="0014273D">
          <w:rPr>
            <w:rStyle w:val="Hyperlink"/>
          </w:rPr>
          <w:tab/>
        </w:r>
        <w:r w:rsidR="0014273D">
          <w:fldChar w:fldCharType="begin"/>
        </w:r>
        <w:r w:rsidR="0014273D">
          <w:rPr>
            <w:rStyle w:val="Hyperlink"/>
          </w:rPr>
          <w:instrText xml:space="preserve"> PAGEREF _Toc256000029 \h </w:instrText>
        </w:r>
        <w:r w:rsidR="0014273D">
          <w:fldChar w:fldCharType="separate"/>
        </w:r>
        <w:r w:rsidR="0014273D">
          <w:rPr>
            <w:rStyle w:val="Hyperlink"/>
          </w:rPr>
          <w:t>6</w:t>
        </w:r>
        <w:r w:rsidR="0014273D">
          <w:fldChar w:fldCharType="end"/>
        </w:r>
      </w:hyperlink>
    </w:p>
    <w:p w14:paraId="181091DD" w14:textId="77777777" w:rsidR="001C55CC" w:rsidRDefault="00CB0332">
      <w:pPr>
        <w:pStyle w:val="TOC3"/>
        <w:tabs>
          <w:tab w:val="left" w:pos="1320"/>
          <w:tab w:val="right" w:leader="dot" w:pos="8630"/>
        </w:tabs>
        <w:rPr>
          <w:rFonts w:ascii="Calibri" w:hAnsi="Calibri"/>
          <w:noProof/>
          <w:sz w:val="22"/>
        </w:rPr>
      </w:pPr>
      <w:hyperlink w:anchor="_Toc256000030" w:history="1">
        <w:r w:rsidR="0014273D">
          <w:rPr>
            <w:rStyle w:val="Hyperlink"/>
            <w:rFonts w:ascii="Calibri" w:eastAsia="Calibri" w:hAnsi="Calibri" w:cs="Calibri"/>
          </w:rPr>
          <w:t>2.2.2.</w:t>
        </w:r>
        <w:r w:rsidR="0014273D">
          <w:rPr>
            <w:rStyle w:val="Hyperlink"/>
            <w:rFonts w:ascii="Calibri" w:hAnsi="Calibri"/>
            <w:noProof/>
            <w:sz w:val="22"/>
          </w:rPr>
          <w:tab/>
        </w:r>
        <w:r w:rsidR="0014273D">
          <w:rPr>
            <w:rStyle w:val="Hyperlink"/>
            <w:rFonts w:ascii="Calibri" w:eastAsia="Calibri" w:hAnsi="Calibri" w:cs="Calibri"/>
          </w:rPr>
          <w:t>身份</w:t>
        </w:r>
        <w:r w:rsidR="0014273D">
          <w:rPr>
            <w:rStyle w:val="Hyperlink"/>
          </w:rPr>
          <w:tab/>
        </w:r>
        <w:r w:rsidR="0014273D">
          <w:fldChar w:fldCharType="begin"/>
        </w:r>
        <w:r w:rsidR="0014273D">
          <w:rPr>
            <w:rStyle w:val="Hyperlink"/>
          </w:rPr>
          <w:instrText xml:space="preserve"> PAGEREF _Toc256000030 \h </w:instrText>
        </w:r>
        <w:r w:rsidR="0014273D">
          <w:fldChar w:fldCharType="separate"/>
        </w:r>
        <w:r w:rsidR="0014273D">
          <w:rPr>
            <w:rStyle w:val="Hyperlink"/>
          </w:rPr>
          <w:t>6</w:t>
        </w:r>
        <w:r w:rsidR="0014273D">
          <w:fldChar w:fldCharType="end"/>
        </w:r>
      </w:hyperlink>
    </w:p>
    <w:p w14:paraId="4EB87AA4" w14:textId="77777777" w:rsidR="001C55CC" w:rsidRDefault="00CB0332">
      <w:pPr>
        <w:pStyle w:val="TOC2"/>
        <w:tabs>
          <w:tab w:val="left" w:pos="960"/>
          <w:tab w:val="right" w:leader="dot" w:pos="8630"/>
        </w:tabs>
        <w:rPr>
          <w:rFonts w:ascii="Calibri" w:hAnsi="Calibri"/>
          <w:noProof/>
          <w:sz w:val="22"/>
        </w:rPr>
      </w:pPr>
      <w:hyperlink w:anchor="_Toc256000037" w:history="1">
        <w:r w:rsidR="0014273D">
          <w:rPr>
            <w:rStyle w:val="Hyperlink"/>
            <w:rFonts w:ascii="Calibri" w:eastAsia="Calibri" w:hAnsi="Calibri" w:cs="Calibri"/>
          </w:rPr>
          <w:t>2.3.</w:t>
        </w:r>
        <w:r w:rsidR="0014273D">
          <w:rPr>
            <w:rStyle w:val="Hyperlink"/>
            <w:rFonts w:ascii="Calibri" w:hAnsi="Calibri"/>
            <w:noProof/>
            <w:sz w:val="22"/>
          </w:rPr>
          <w:tab/>
        </w:r>
        <w:r w:rsidR="0014273D">
          <w:rPr>
            <w:rStyle w:val="Hyperlink"/>
            <w:rFonts w:ascii="Calibri" w:eastAsia="Calibri" w:hAnsi="Calibri" w:cs="Calibri"/>
          </w:rPr>
          <w:t>评分</w:t>
        </w:r>
        <w:r w:rsidR="0014273D">
          <w:rPr>
            <w:rStyle w:val="Hyperlink"/>
          </w:rPr>
          <w:tab/>
        </w:r>
        <w:r w:rsidR="0014273D">
          <w:fldChar w:fldCharType="begin"/>
        </w:r>
        <w:r w:rsidR="0014273D">
          <w:rPr>
            <w:rStyle w:val="Hyperlink"/>
          </w:rPr>
          <w:instrText xml:space="preserve"> PAGEREF _Toc256000037 \h </w:instrText>
        </w:r>
        <w:r w:rsidR="0014273D">
          <w:fldChar w:fldCharType="separate"/>
        </w:r>
        <w:r w:rsidR="0014273D">
          <w:rPr>
            <w:rStyle w:val="Hyperlink"/>
          </w:rPr>
          <w:t>7</w:t>
        </w:r>
        <w:r w:rsidR="0014273D">
          <w:fldChar w:fldCharType="end"/>
        </w:r>
      </w:hyperlink>
    </w:p>
    <w:p w14:paraId="1645B7A1" w14:textId="77777777" w:rsidR="001C55CC" w:rsidRDefault="00CB0332">
      <w:pPr>
        <w:pStyle w:val="TOC3"/>
        <w:tabs>
          <w:tab w:val="left" w:pos="1320"/>
          <w:tab w:val="right" w:leader="dot" w:pos="8630"/>
        </w:tabs>
        <w:rPr>
          <w:rFonts w:ascii="Calibri" w:hAnsi="Calibri"/>
          <w:noProof/>
          <w:sz w:val="22"/>
        </w:rPr>
      </w:pPr>
      <w:hyperlink w:anchor="_Toc256000038" w:history="1">
        <w:r w:rsidR="0014273D">
          <w:rPr>
            <w:rStyle w:val="Hyperlink"/>
            <w:rFonts w:ascii="Calibri" w:eastAsia="Calibri" w:hAnsi="Calibri" w:cs="Calibri"/>
          </w:rPr>
          <w:t>2.3.1.</w:t>
        </w:r>
        <w:r w:rsidR="0014273D">
          <w:rPr>
            <w:rStyle w:val="Hyperlink"/>
            <w:rFonts w:ascii="Calibri" w:hAnsi="Calibri"/>
            <w:noProof/>
            <w:sz w:val="22"/>
          </w:rPr>
          <w:tab/>
        </w:r>
        <w:r w:rsidR="0014273D">
          <w:rPr>
            <w:rStyle w:val="Hyperlink"/>
            <w:rFonts w:ascii="Calibri" w:eastAsia="Calibri" w:hAnsi="Calibri" w:cs="Calibri"/>
          </w:rPr>
          <w:t>分数组成</w:t>
        </w:r>
        <w:r w:rsidR="0014273D">
          <w:rPr>
            <w:rStyle w:val="Hyperlink"/>
          </w:rPr>
          <w:tab/>
        </w:r>
        <w:r w:rsidR="0014273D">
          <w:fldChar w:fldCharType="begin"/>
        </w:r>
        <w:r w:rsidR="0014273D">
          <w:rPr>
            <w:rStyle w:val="Hyperlink"/>
          </w:rPr>
          <w:instrText xml:space="preserve"> PAGEREF _Toc256000038 \h </w:instrText>
        </w:r>
        <w:r w:rsidR="0014273D">
          <w:fldChar w:fldCharType="separate"/>
        </w:r>
        <w:r w:rsidR="0014273D">
          <w:rPr>
            <w:rStyle w:val="Hyperlink"/>
          </w:rPr>
          <w:t>7</w:t>
        </w:r>
        <w:r w:rsidR="0014273D">
          <w:fldChar w:fldCharType="end"/>
        </w:r>
      </w:hyperlink>
    </w:p>
    <w:p w14:paraId="0BA24AFF" w14:textId="77777777" w:rsidR="001C55CC" w:rsidRDefault="00CB0332">
      <w:pPr>
        <w:pStyle w:val="TOC4"/>
        <w:tabs>
          <w:tab w:val="left" w:pos="1760"/>
          <w:tab w:val="right" w:leader="dot" w:pos="8630"/>
        </w:tabs>
        <w:rPr>
          <w:rFonts w:ascii="Calibri" w:hAnsi="Calibri"/>
          <w:noProof/>
          <w:sz w:val="22"/>
        </w:rPr>
      </w:pPr>
      <w:hyperlink w:anchor="_Toc256000039" w:history="1">
        <w:r w:rsidR="0014273D">
          <w:rPr>
            <w:rStyle w:val="Hyperlink"/>
            <w:rFonts w:ascii="Calibri" w:eastAsia="Calibri" w:hAnsi="Calibri" w:cs="Calibri"/>
          </w:rPr>
          <w:t>2.3.1.1.</w:t>
        </w:r>
        <w:r w:rsidR="0014273D">
          <w:rPr>
            <w:rStyle w:val="Hyperlink"/>
            <w:rFonts w:ascii="Calibri" w:hAnsi="Calibri"/>
            <w:noProof/>
            <w:sz w:val="22"/>
          </w:rPr>
          <w:tab/>
        </w:r>
        <w:r w:rsidR="0014273D">
          <w:rPr>
            <w:rStyle w:val="Hyperlink"/>
            <w:rFonts w:ascii="Calibri" w:eastAsia="Calibri" w:hAnsi="Calibri" w:cs="Calibri"/>
          </w:rPr>
          <w:t>平时成绩</w:t>
        </w:r>
        <w:r w:rsidR="0014273D">
          <w:rPr>
            <w:rStyle w:val="Hyperlink"/>
          </w:rPr>
          <w:tab/>
        </w:r>
        <w:r w:rsidR="0014273D">
          <w:fldChar w:fldCharType="begin"/>
        </w:r>
        <w:r w:rsidR="0014273D">
          <w:rPr>
            <w:rStyle w:val="Hyperlink"/>
          </w:rPr>
          <w:instrText xml:space="preserve"> PAGEREF _Toc256000039 \h </w:instrText>
        </w:r>
        <w:r w:rsidR="0014273D">
          <w:fldChar w:fldCharType="separate"/>
        </w:r>
        <w:r w:rsidR="0014273D">
          <w:rPr>
            <w:rStyle w:val="Hyperlink"/>
          </w:rPr>
          <w:t>7</w:t>
        </w:r>
        <w:r w:rsidR="0014273D">
          <w:fldChar w:fldCharType="end"/>
        </w:r>
      </w:hyperlink>
    </w:p>
    <w:p w14:paraId="6C23D241" w14:textId="77777777" w:rsidR="001C55CC" w:rsidRDefault="00CB0332">
      <w:pPr>
        <w:pStyle w:val="TOC4"/>
        <w:tabs>
          <w:tab w:val="left" w:pos="1760"/>
          <w:tab w:val="right" w:leader="dot" w:pos="8630"/>
        </w:tabs>
        <w:rPr>
          <w:rFonts w:ascii="Calibri" w:hAnsi="Calibri"/>
          <w:noProof/>
          <w:sz w:val="22"/>
        </w:rPr>
      </w:pPr>
      <w:hyperlink w:anchor="_Toc256000040" w:history="1">
        <w:r w:rsidR="0014273D">
          <w:rPr>
            <w:rStyle w:val="Hyperlink"/>
            <w:rFonts w:ascii="Calibri" w:eastAsia="Calibri" w:hAnsi="Calibri" w:cs="Calibri"/>
          </w:rPr>
          <w:t>2.3.1.2.</w:t>
        </w:r>
        <w:r w:rsidR="0014273D">
          <w:rPr>
            <w:rStyle w:val="Hyperlink"/>
            <w:rFonts w:ascii="Calibri" w:hAnsi="Calibri"/>
            <w:noProof/>
            <w:sz w:val="22"/>
          </w:rPr>
          <w:tab/>
        </w:r>
        <w:r w:rsidR="0014273D">
          <w:rPr>
            <w:rStyle w:val="Hyperlink"/>
            <w:rFonts w:ascii="Calibri" w:eastAsia="Calibri" w:hAnsi="Calibri" w:cs="Calibri"/>
          </w:rPr>
          <w:t>个人小组成绩</w:t>
        </w:r>
        <w:r w:rsidR="0014273D">
          <w:rPr>
            <w:rStyle w:val="Hyperlink"/>
          </w:rPr>
          <w:tab/>
        </w:r>
        <w:r w:rsidR="0014273D">
          <w:fldChar w:fldCharType="begin"/>
        </w:r>
        <w:r w:rsidR="0014273D">
          <w:rPr>
            <w:rStyle w:val="Hyperlink"/>
          </w:rPr>
          <w:instrText xml:space="preserve"> PAGEREF _Toc256000040 \h </w:instrText>
        </w:r>
        <w:r w:rsidR="0014273D">
          <w:fldChar w:fldCharType="separate"/>
        </w:r>
        <w:r w:rsidR="0014273D">
          <w:rPr>
            <w:rStyle w:val="Hyperlink"/>
          </w:rPr>
          <w:t>7</w:t>
        </w:r>
        <w:r w:rsidR="0014273D">
          <w:fldChar w:fldCharType="end"/>
        </w:r>
      </w:hyperlink>
    </w:p>
    <w:p w14:paraId="3545FB9A" w14:textId="77777777" w:rsidR="001C55CC" w:rsidRDefault="00CB0332">
      <w:pPr>
        <w:pStyle w:val="TOC5"/>
        <w:tabs>
          <w:tab w:val="left" w:pos="2080"/>
          <w:tab w:val="right" w:leader="dot" w:pos="8630"/>
        </w:tabs>
        <w:rPr>
          <w:rFonts w:ascii="Calibri" w:hAnsi="Calibri"/>
          <w:noProof/>
          <w:sz w:val="22"/>
        </w:rPr>
      </w:pPr>
      <w:hyperlink w:anchor="_Toc256000041" w:history="1">
        <w:r w:rsidR="0014273D">
          <w:rPr>
            <w:rStyle w:val="Hyperlink"/>
            <w:rFonts w:ascii="Calibri" w:eastAsia="Calibri" w:hAnsi="Calibri" w:cs="Calibri"/>
          </w:rPr>
          <w:t>2.3.1.2.1.</w:t>
        </w:r>
        <w:r w:rsidR="0014273D">
          <w:rPr>
            <w:rStyle w:val="Hyperlink"/>
            <w:rFonts w:ascii="Calibri" w:hAnsi="Calibri"/>
            <w:noProof/>
            <w:sz w:val="22"/>
          </w:rPr>
          <w:tab/>
        </w:r>
        <w:r w:rsidR="0014273D">
          <w:rPr>
            <w:rStyle w:val="Hyperlink"/>
            <w:rFonts w:ascii="Calibri" w:eastAsia="Calibri" w:hAnsi="Calibri" w:cs="Calibri"/>
          </w:rPr>
          <w:t>组内分</w:t>
        </w:r>
        <w:r w:rsidR="0014273D">
          <w:rPr>
            <w:rStyle w:val="Hyperlink"/>
          </w:rPr>
          <w:tab/>
        </w:r>
        <w:r w:rsidR="0014273D">
          <w:fldChar w:fldCharType="begin"/>
        </w:r>
        <w:r w:rsidR="0014273D">
          <w:rPr>
            <w:rStyle w:val="Hyperlink"/>
          </w:rPr>
          <w:instrText xml:space="preserve"> PAGEREF _Toc256000041 \h </w:instrText>
        </w:r>
        <w:r w:rsidR="0014273D">
          <w:fldChar w:fldCharType="separate"/>
        </w:r>
        <w:r w:rsidR="0014273D">
          <w:rPr>
            <w:rStyle w:val="Hyperlink"/>
          </w:rPr>
          <w:t>7</w:t>
        </w:r>
        <w:r w:rsidR="0014273D">
          <w:fldChar w:fldCharType="end"/>
        </w:r>
      </w:hyperlink>
    </w:p>
    <w:p w14:paraId="58D223AD" w14:textId="77777777" w:rsidR="001C55CC" w:rsidRDefault="00CB0332">
      <w:pPr>
        <w:pStyle w:val="TOC5"/>
        <w:tabs>
          <w:tab w:val="left" w:pos="2080"/>
          <w:tab w:val="right" w:leader="dot" w:pos="8630"/>
        </w:tabs>
        <w:rPr>
          <w:rFonts w:ascii="Calibri" w:hAnsi="Calibri"/>
          <w:noProof/>
          <w:sz w:val="22"/>
        </w:rPr>
      </w:pPr>
      <w:hyperlink w:anchor="_Toc256000042" w:history="1">
        <w:r w:rsidR="0014273D">
          <w:rPr>
            <w:rStyle w:val="Hyperlink"/>
            <w:rFonts w:ascii="Calibri" w:eastAsia="Calibri" w:hAnsi="Calibri" w:cs="Calibri"/>
          </w:rPr>
          <w:t>2.3.1.2.2.</w:t>
        </w:r>
        <w:r w:rsidR="0014273D">
          <w:rPr>
            <w:rStyle w:val="Hyperlink"/>
            <w:rFonts w:ascii="Calibri" w:hAnsi="Calibri"/>
            <w:noProof/>
            <w:sz w:val="22"/>
          </w:rPr>
          <w:tab/>
        </w:r>
        <w:r w:rsidR="0014273D">
          <w:rPr>
            <w:rStyle w:val="Hyperlink"/>
            <w:rFonts w:ascii="Calibri" w:eastAsia="Calibri" w:hAnsi="Calibri" w:cs="Calibri"/>
          </w:rPr>
          <w:t>小组分</w:t>
        </w:r>
        <w:r w:rsidR="0014273D">
          <w:rPr>
            <w:rStyle w:val="Hyperlink"/>
          </w:rPr>
          <w:tab/>
        </w:r>
        <w:r w:rsidR="0014273D">
          <w:fldChar w:fldCharType="begin"/>
        </w:r>
        <w:r w:rsidR="0014273D">
          <w:rPr>
            <w:rStyle w:val="Hyperlink"/>
          </w:rPr>
          <w:instrText xml:space="preserve"> PAGEREF _Toc256000042 \h </w:instrText>
        </w:r>
        <w:r w:rsidR="0014273D">
          <w:fldChar w:fldCharType="separate"/>
        </w:r>
        <w:r w:rsidR="0014273D">
          <w:rPr>
            <w:rStyle w:val="Hyperlink"/>
          </w:rPr>
          <w:t>7</w:t>
        </w:r>
        <w:r w:rsidR="0014273D">
          <w:fldChar w:fldCharType="end"/>
        </w:r>
      </w:hyperlink>
    </w:p>
    <w:p w14:paraId="10AF90CC" w14:textId="77777777" w:rsidR="001C55CC" w:rsidRDefault="00CB0332">
      <w:pPr>
        <w:pStyle w:val="TOC4"/>
        <w:tabs>
          <w:tab w:val="left" w:pos="1760"/>
          <w:tab w:val="right" w:leader="dot" w:pos="8630"/>
        </w:tabs>
        <w:rPr>
          <w:rFonts w:ascii="Calibri" w:hAnsi="Calibri"/>
          <w:noProof/>
          <w:sz w:val="22"/>
        </w:rPr>
      </w:pPr>
      <w:hyperlink w:anchor="_Toc256000043" w:history="1">
        <w:r w:rsidR="0014273D">
          <w:rPr>
            <w:rStyle w:val="Hyperlink"/>
            <w:rFonts w:ascii="Calibri" w:eastAsia="Calibri" w:hAnsi="Calibri" w:cs="Calibri"/>
          </w:rPr>
          <w:t>2.3.1.3.</w:t>
        </w:r>
        <w:r w:rsidR="0014273D">
          <w:rPr>
            <w:rStyle w:val="Hyperlink"/>
            <w:rFonts w:ascii="Calibri" w:hAnsi="Calibri"/>
            <w:noProof/>
            <w:sz w:val="22"/>
          </w:rPr>
          <w:tab/>
        </w:r>
        <w:r w:rsidR="0014273D">
          <w:rPr>
            <w:rStyle w:val="Hyperlink"/>
            <w:rFonts w:ascii="Calibri" w:eastAsia="Calibri" w:hAnsi="Calibri" w:cs="Calibri"/>
          </w:rPr>
          <w:t>期末卷面成绩</w:t>
        </w:r>
        <w:r w:rsidR="0014273D">
          <w:rPr>
            <w:rStyle w:val="Hyperlink"/>
          </w:rPr>
          <w:tab/>
        </w:r>
        <w:r w:rsidR="0014273D">
          <w:fldChar w:fldCharType="begin"/>
        </w:r>
        <w:r w:rsidR="0014273D">
          <w:rPr>
            <w:rStyle w:val="Hyperlink"/>
          </w:rPr>
          <w:instrText xml:space="preserve"> PAGEREF _Toc256000043 \h </w:instrText>
        </w:r>
        <w:r w:rsidR="0014273D">
          <w:fldChar w:fldCharType="separate"/>
        </w:r>
        <w:r w:rsidR="0014273D">
          <w:rPr>
            <w:rStyle w:val="Hyperlink"/>
          </w:rPr>
          <w:t>7</w:t>
        </w:r>
        <w:r w:rsidR="0014273D">
          <w:fldChar w:fldCharType="end"/>
        </w:r>
      </w:hyperlink>
    </w:p>
    <w:p w14:paraId="3A5299A2" w14:textId="77777777" w:rsidR="001C55CC" w:rsidRDefault="00CB0332">
      <w:pPr>
        <w:pStyle w:val="TOC3"/>
        <w:tabs>
          <w:tab w:val="left" w:pos="1320"/>
          <w:tab w:val="right" w:leader="dot" w:pos="8630"/>
        </w:tabs>
        <w:rPr>
          <w:rFonts w:ascii="Calibri" w:hAnsi="Calibri"/>
          <w:noProof/>
          <w:sz w:val="22"/>
        </w:rPr>
      </w:pPr>
      <w:hyperlink w:anchor="_Toc256000044" w:history="1">
        <w:r w:rsidR="0014273D">
          <w:rPr>
            <w:rStyle w:val="Hyperlink"/>
            <w:rFonts w:ascii="Calibri" w:eastAsia="Calibri" w:hAnsi="Calibri" w:cs="Calibri"/>
          </w:rPr>
          <w:t>2.3.2.</w:t>
        </w:r>
        <w:r w:rsidR="0014273D">
          <w:rPr>
            <w:rStyle w:val="Hyperlink"/>
            <w:rFonts w:ascii="Calibri" w:hAnsi="Calibri"/>
            <w:noProof/>
            <w:sz w:val="22"/>
          </w:rPr>
          <w:tab/>
        </w:r>
        <w:r w:rsidR="0014273D">
          <w:rPr>
            <w:rStyle w:val="Hyperlink"/>
            <w:rFonts w:ascii="Calibri" w:eastAsia="Calibri" w:hAnsi="Calibri" w:cs="Calibri"/>
          </w:rPr>
          <w:t>分数操作</w:t>
        </w:r>
        <w:r w:rsidR="0014273D">
          <w:rPr>
            <w:rStyle w:val="Hyperlink"/>
          </w:rPr>
          <w:tab/>
        </w:r>
        <w:r w:rsidR="0014273D">
          <w:fldChar w:fldCharType="begin"/>
        </w:r>
        <w:r w:rsidR="0014273D">
          <w:rPr>
            <w:rStyle w:val="Hyperlink"/>
          </w:rPr>
          <w:instrText xml:space="preserve"> PAGEREF _Toc256000044 \h </w:instrText>
        </w:r>
        <w:r w:rsidR="0014273D">
          <w:fldChar w:fldCharType="separate"/>
        </w:r>
        <w:r w:rsidR="0014273D">
          <w:rPr>
            <w:rStyle w:val="Hyperlink"/>
          </w:rPr>
          <w:t>7</w:t>
        </w:r>
        <w:r w:rsidR="0014273D">
          <w:fldChar w:fldCharType="end"/>
        </w:r>
      </w:hyperlink>
    </w:p>
    <w:p w14:paraId="0DDCA62F" w14:textId="77777777" w:rsidR="001C55CC" w:rsidRDefault="00CB0332">
      <w:pPr>
        <w:pStyle w:val="TOC4"/>
        <w:tabs>
          <w:tab w:val="left" w:pos="1760"/>
          <w:tab w:val="right" w:leader="dot" w:pos="8630"/>
        </w:tabs>
        <w:rPr>
          <w:rFonts w:ascii="Calibri" w:hAnsi="Calibri"/>
          <w:noProof/>
          <w:sz w:val="22"/>
        </w:rPr>
      </w:pPr>
      <w:hyperlink w:anchor="_Toc256000045" w:history="1">
        <w:r w:rsidR="0014273D">
          <w:rPr>
            <w:rStyle w:val="Hyperlink"/>
            <w:rFonts w:ascii="Calibri" w:eastAsia="Calibri" w:hAnsi="Calibri" w:cs="Calibri"/>
          </w:rPr>
          <w:t>2.3.2.1.</w:t>
        </w:r>
        <w:r w:rsidR="0014273D">
          <w:rPr>
            <w:rStyle w:val="Hyperlink"/>
            <w:rFonts w:ascii="Calibri" w:hAnsi="Calibri"/>
            <w:noProof/>
            <w:sz w:val="22"/>
          </w:rPr>
          <w:tab/>
        </w:r>
        <w:r w:rsidR="0014273D">
          <w:rPr>
            <w:rStyle w:val="Hyperlink"/>
            <w:rFonts w:ascii="Calibri" w:eastAsia="Calibri" w:hAnsi="Calibri" w:cs="Calibri"/>
          </w:rPr>
          <w:t>设置分数</w:t>
        </w:r>
        <w:r w:rsidR="0014273D">
          <w:rPr>
            <w:rStyle w:val="Hyperlink"/>
          </w:rPr>
          <w:tab/>
        </w:r>
        <w:r w:rsidR="0014273D">
          <w:fldChar w:fldCharType="begin"/>
        </w:r>
        <w:r w:rsidR="0014273D">
          <w:rPr>
            <w:rStyle w:val="Hyperlink"/>
          </w:rPr>
          <w:instrText xml:space="preserve"> PAGEREF _Toc256000045 \h </w:instrText>
        </w:r>
        <w:r w:rsidR="0014273D">
          <w:fldChar w:fldCharType="separate"/>
        </w:r>
        <w:r w:rsidR="0014273D">
          <w:rPr>
            <w:rStyle w:val="Hyperlink"/>
          </w:rPr>
          <w:t>7</w:t>
        </w:r>
        <w:r w:rsidR="0014273D">
          <w:fldChar w:fldCharType="end"/>
        </w:r>
      </w:hyperlink>
    </w:p>
    <w:p w14:paraId="64E013BE" w14:textId="77777777" w:rsidR="001C55CC" w:rsidRDefault="00CB0332">
      <w:pPr>
        <w:pStyle w:val="TOC5"/>
        <w:tabs>
          <w:tab w:val="left" w:pos="2080"/>
          <w:tab w:val="right" w:leader="dot" w:pos="8630"/>
        </w:tabs>
        <w:rPr>
          <w:rFonts w:ascii="Calibri" w:hAnsi="Calibri"/>
          <w:noProof/>
          <w:sz w:val="22"/>
        </w:rPr>
      </w:pPr>
      <w:hyperlink w:anchor="_Toc256000046" w:history="1">
        <w:r w:rsidR="0014273D">
          <w:rPr>
            <w:rStyle w:val="Hyperlink"/>
            <w:rFonts w:ascii="Calibri" w:eastAsia="Calibri" w:hAnsi="Calibri" w:cs="Calibri"/>
          </w:rPr>
          <w:t>2.3.2.1.1.</w:t>
        </w:r>
        <w:r w:rsidR="0014273D">
          <w:rPr>
            <w:rStyle w:val="Hyperlink"/>
            <w:rFonts w:ascii="Calibri" w:hAnsi="Calibri"/>
            <w:noProof/>
            <w:sz w:val="22"/>
          </w:rPr>
          <w:tab/>
        </w:r>
        <w:r w:rsidR="0014273D">
          <w:rPr>
            <w:rStyle w:val="Hyperlink"/>
            <w:rFonts w:ascii="Calibri" w:eastAsia="Calibri" w:hAnsi="Calibri" w:cs="Calibri"/>
          </w:rPr>
          <w:t>老师设置分数</w:t>
        </w:r>
        <w:r w:rsidR="0014273D">
          <w:rPr>
            <w:rStyle w:val="Hyperlink"/>
          </w:rPr>
          <w:tab/>
        </w:r>
        <w:r w:rsidR="0014273D">
          <w:fldChar w:fldCharType="begin"/>
        </w:r>
        <w:r w:rsidR="0014273D">
          <w:rPr>
            <w:rStyle w:val="Hyperlink"/>
          </w:rPr>
          <w:instrText xml:space="preserve"> PAGEREF _Toc256000046 \h </w:instrText>
        </w:r>
        <w:r w:rsidR="0014273D">
          <w:fldChar w:fldCharType="separate"/>
        </w:r>
        <w:r w:rsidR="0014273D">
          <w:rPr>
            <w:rStyle w:val="Hyperlink"/>
          </w:rPr>
          <w:t>7</w:t>
        </w:r>
        <w:r w:rsidR="0014273D">
          <w:fldChar w:fldCharType="end"/>
        </w:r>
      </w:hyperlink>
    </w:p>
    <w:p w14:paraId="0362427C" w14:textId="77777777" w:rsidR="001C55CC" w:rsidRDefault="00CB0332">
      <w:pPr>
        <w:pStyle w:val="TOC5"/>
        <w:tabs>
          <w:tab w:val="left" w:pos="2080"/>
          <w:tab w:val="right" w:leader="dot" w:pos="8630"/>
        </w:tabs>
        <w:rPr>
          <w:rFonts w:ascii="Calibri" w:hAnsi="Calibri"/>
          <w:noProof/>
          <w:sz w:val="22"/>
        </w:rPr>
      </w:pPr>
      <w:hyperlink w:anchor="_Toc256000047" w:history="1">
        <w:r w:rsidR="0014273D">
          <w:rPr>
            <w:rStyle w:val="Hyperlink"/>
            <w:rFonts w:ascii="Calibri" w:eastAsia="Calibri" w:hAnsi="Calibri" w:cs="Calibri"/>
          </w:rPr>
          <w:t>2.3.2.1.2.</w:t>
        </w:r>
        <w:r w:rsidR="0014273D">
          <w:rPr>
            <w:rStyle w:val="Hyperlink"/>
            <w:rFonts w:ascii="Calibri" w:hAnsi="Calibri"/>
            <w:noProof/>
            <w:sz w:val="22"/>
          </w:rPr>
          <w:tab/>
        </w:r>
        <w:r w:rsidR="0014273D">
          <w:rPr>
            <w:rStyle w:val="Hyperlink"/>
            <w:rFonts w:ascii="Calibri" w:eastAsia="Calibri" w:hAnsi="Calibri" w:cs="Calibri"/>
          </w:rPr>
          <w:t>组长设置组内分数</w:t>
        </w:r>
        <w:r w:rsidR="0014273D">
          <w:rPr>
            <w:rStyle w:val="Hyperlink"/>
          </w:rPr>
          <w:tab/>
        </w:r>
        <w:r w:rsidR="0014273D">
          <w:fldChar w:fldCharType="begin"/>
        </w:r>
        <w:r w:rsidR="0014273D">
          <w:rPr>
            <w:rStyle w:val="Hyperlink"/>
          </w:rPr>
          <w:instrText xml:space="preserve"> PAGEREF _Toc256000047 \h </w:instrText>
        </w:r>
        <w:r w:rsidR="0014273D">
          <w:fldChar w:fldCharType="separate"/>
        </w:r>
        <w:r w:rsidR="0014273D">
          <w:rPr>
            <w:rStyle w:val="Hyperlink"/>
          </w:rPr>
          <w:t>7</w:t>
        </w:r>
        <w:r w:rsidR="0014273D">
          <w:fldChar w:fldCharType="end"/>
        </w:r>
      </w:hyperlink>
    </w:p>
    <w:p w14:paraId="6B9D3615" w14:textId="77777777" w:rsidR="001C55CC" w:rsidRDefault="00CB0332">
      <w:pPr>
        <w:pStyle w:val="TOC4"/>
        <w:tabs>
          <w:tab w:val="left" w:pos="1760"/>
          <w:tab w:val="right" w:leader="dot" w:pos="8630"/>
        </w:tabs>
        <w:rPr>
          <w:rFonts w:ascii="Calibri" w:hAnsi="Calibri"/>
          <w:noProof/>
          <w:sz w:val="22"/>
        </w:rPr>
      </w:pPr>
      <w:hyperlink w:anchor="_Toc256000048" w:history="1">
        <w:r w:rsidR="0014273D">
          <w:rPr>
            <w:rStyle w:val="Hyperlink"/>
            <w:rFonts w:ascii="Calibri" w:eastAsia="Calibri" w:hAnsi="Calibri" w:cs="Calibri"/>
          </w:rPr>
          <w:t>2.3.2.2.</w:t>
        </w:r>
        <w:r w:rsidR="0014273D">
          <w:rPr>
            <w:rStyle w:val="Hyperlink"/>
            <w:rFonts w:ascii="Calibri" w:hAnsi="Calibri"/>
            <w:noProof/>
            <w:sz w:val="22"/>
          </w:rPr>
          <w:tab/>
        </w:r>
        <w:r w:rsidR="0014273D">
          <w:rPr>
            <w:rStyle w:val="Hyperlink"/>
            <w:rFonts w:ascii="Calibri" w:eastAsia="Calibri" w:hAnsi="Calibri" w:cs="Calibri"/>
          </w:rPr>
          <w:t>分数汇总</w:t>
        </w:r>
        <w:r w:rsidR="0014273D">
          <w:rPr>
            <w:rStyle w:val="Hyperlink"/>
          </w:rPr>
          <w:tab/>
        </w:r>
        <w:r w:rsidR="0014273D">
          <w:fldChar w:fldCharType="begin"/>
        </w:r>
        <w:r w:rsidR="0014273D">
          <w:rPr>
            <w:rStyle w:val="Hyperlink"/>
          </w:rPr>
          <w:instrText xml:space="preserve"> PAGEREF _Toc256000048 \h </w:instrText>
        </w:r>
        <w:r w:rsidR="0014273D">
          <w:fldChar w:fldCharType="separate"/>
        </w:r>
        <w:r w:rsidR="0014273D">
          <w:rPr>
            <w:rStyle w:val="Hyperlink"/>
          </w:rPr>
          <w:t>7</w:t>
        </w:r>
        <w:r w:rsidR="0014273D">
          <w:fldChar w:fldCharType="end"/>
        </w:r>
      </w:hyperlink>
    </w:p>
    <w:p w14:paraId="0930B5D3" w14:textId="77777777" w:rsidR="001C55CC" w:rsidRDefault="00CB0332">
      <w:pPr>
        <w:pStyle w:val="TOC5"/>
        <w:tabs>
          <w:tab w:val="left" w:pos="2080"/>
          <w:tab w:val="right" w:leader="dot" w:pos="8630"/>
        </w:tabs>
        <w:rPr>
          <w:rFonts w:ascii="Calibri" w:hAnsi="Calibri"/>
          <w:noProof/>
          <w:sz w:val="22"/>
        </w:rPr>
      </w:pPr>
      <w:hyperlink w:anchor="_Toc256000049" w:history="1">
        <w:r w:rsidR="0014273D">
          <w:rPr>
            <w:rStyle w:val="Hyperlink"/>
            <w:rFonts w:ascii="Calibri" w:eastAsia="Calibri" w:hAnsi="Calibri" w:cs="Calibri"/>
          </w:rPr>
          <w:t>2.3.2.2.1.</w:t>
        </w:r>
        <w:r w:rsidR="0014273D">
          <w:rPr>
            <w:rStyle w:val="Hyperlink"/>
            <w:rFonts w:ascii="Calibri" w:hAnsi="Calibri"/>
            <w:noProof/>
            <w:sz w:val="22"/>
          </w:rPr>
          <w:tab/>
        </w:r>
        <w:r w:rsidR="0014273D">
          <w:rPr>
            <w:rStyle w:val="Hyperlink"/>
            <w:rFonts w:ascii="Calibri" w:eastAsia="Calibri" w:hAnsi="Calibri" w:cs="Calibri"/>
          </w:rPr>
          <w:t>平均分</w:t>
        </w:r>
        <w:r w:rsidR="0014273D">
          <w:rPr>
            <w:rStyle w:val="Hyperlink"/>
          </w:rPr>
          <w:tab/>
        </w:r>
        <w:r w:rsidR="0014273D">
          <w:fldChar w:fldCharType="begin"/>
        </w:r>
        <w:r w:rsidR="0014273D">
          <w:rPr>
            <w:rStyle w:val="Hyperlink"/>
          </w:rPr>
          <w:instrText xml:space="preserve"> PAGEREF _Toc256000049 \h </w:instrText>
        </w:r>
        <w:r w:rsidR="0014273D">
          <w:fldChar w:fldCharType="separate"/>
        </w:r>
        <w:r w:rsidR="0014273D">
          <w:rPr>
            <w:rStyle w:val="Hyperlink"/>
          </w:rPr>
          <w:t>7</w:t>
        </w:r>
        <w:r w:rsidR="0014273D">
          <w:fldChar w:fldCharType="end"/>
        </w:r>
      </w:hyperlink>
    </w:p>
    <w:p w14:paraId="2CBC0C3C" w14:textId="77777777" w:rsidR="001C55CC" w:rsidRDefault="00CB0332">
      <w:pPr>
        <w:pStyle w:val="TOC5"/>
        <w:tabs>
          <w:tab w:val="left" w:pos="2080"/>
          <w:tab w:val="right" w:leader="dot" w:pos="8630"/>
        </w:tabs>
        <w:rPr>
          <w:rFonts w:ascii="Calibri" w:hAnsi="Calibri"/>
          <w:noProof/>
          <w:sz w:val="22"/>
        </w:rPr>
      </w:pPr>
      <w:hyperlink w:anchor="_Toc256000050" w:history="1">
        <w:r w:rsidR="0014273D">
          <w:rPr>
            <w:rStyle w:val="Hyperlink"/>
            <w:rFonts w:ascii="Calibri" w:eastAsia="Calibri" w:hAnsi="Calibri" w:cs="Calibri"/>
          </w:rPr>
          <w:t>2.3.2.2.2.</w:t>
        </w:r>
        <w:r w:rsidR="0014273D">
          <w:rPr>
            <w:rStyle w:val="Hyperlink"/>
            <w:rFonts w:ascii="Calibri" w:hAnsi="Calibri"/>
            <w:noProof/>
            <w:sz w:val="22"/>
          </w:rPr>
          <w:tab/>
        </w:r>
        <w:r w:rsidR="0014273D">
          <w:rPr>
            <w:rStyle w:val="Hyperlink"/>
            <w:rFonts w:ascii="Calibri" w:eastAsia="Calibri" w:hAnsi="Calibri" w:cs="Calibri"/>
          </w:rPr>
          <w:t>人数统计</w:t>
        </w:r>
        <w:r w:rsidR="0014273D">
          <w:rPr>
            <w:rStyle w:val="Hyperlink"/>
          </w:rPr>
          <w:tab/>
        </w:r>
        <w:r w:rsidR="0014273D">
          <w:fldChar w:fldCharType="begin"/>
        </w:r>
        <w:r w:rsidR="0014273D">
          <w:rPr>
            <w:rStyle w:val="Hyperlink"/>
          </w:rPr>
          <w:instrText xml:space="preserve"> PAGEREF _Toc256000050 \h </w:instrText>
        </w:r>
        <w:r w:rsidR="0014273D">
          <w:fldChar w:fldCharType="separate"/>
        </w:r>
        <w:r w:rsidR="0014273D">
          <w:rPr>
            <w:rStyle w:val="Hyperlink"/>
          </w:rPr>
          <w:t>8</w:t>
        </w:r>
        <w:r w:rsidR="0014273D">
          <w:fldChar w:fldCharType="end"/>
        </w:r>
      </w:hyperlink>
    </w:p>
    <w:p w14:paraId="452E368F" w14:textId="77777777" w:rsidR="001C55CC" w:rsidRDefault="00CB0332">
      <w:pPr>
        <w:pStyle w:val="TOC5"/>
        <w:tabs>
          <w:tab w:val="left" w:pos="2080"/>
          <w:tab w:val="right" w:leader="dot" w:pos="8630"/>
        </w:tabs>
        <w:rPr>
          <w:rFonts w:ascii="Calibri" w:hAnsi="Calibri"/>
          <w:noProof/>
          <w:sz w:val="22"/>
        </w:rPr>
      </w:pPr>
      <w:hyperlink w:anchor="_Toc256000051" w:history="1">
        <w:r w:rsidR="0014273D">
          <w:rPr>
            <w:rStyle w:val="Hyperlink"/>
            <w:rFonts w:ascii="Calibri" w:eastAsia="Calibri" w:hAnsi="Calibri" w:cs="Calibri"/>
          </w:rPr>
          <w:t>2.3.2.2.3.</w:t>
        </w:r>
        <w:r w:rsidR="0014273D">
          <w:rPr>
            <w:rStyle w:val="Hyperlink"/>
            <w:rFonts w:ascii="Calibri" w:hAnsi="Calibri"/>
            <w:noProof/>
            <w:sz w:val="22"/>
          </w:rPr>
          <w:tab/>
        </w:r>
        <w:r w:rsidR="0014273D">
          <w:rPr>
            <w:rStyle w:val="Hyperlink"/>
            <w:rFonts w:ascii="Calibri" w:eastAsia="Calibri" w:hAnsi="Calibri" w:cs="Calibri"/>
          </w:rPr>
          <w:t>及格率</w:t>
        </w:r>
        <w:r w:rsidR="0014273D">
          <w:rPr>
            <w:rStyle w:val="Hyperlink"/>
          </w:rPr>
          <w:tab/>
        </w:r>
        <w:r w:rsidR="0014273D">
          <w:fldChar w:fldCharType="begin"/>
        </w:r>
        <w:r w:rsidR="0014273D">
          <w:rPr>
            <w:rStyle w:val="Hyperlink"/>
          </w:rPr>
          <w:instrText xml:space="preserve"> PAGEREF _Toc256000051 \h </w:instrText>
        </w:r>
        <w:r w:rsidR="0014273D">
          <w:fldChar w:fldCharType="separate"/>
        </w:r>
        <w:r w:rsidR="0014273D">
          <w:rPr>
            <w:rStyle w:val="Hyperlink"/>
          </w:rPr>
          <w:t>8</w:t>
        </w:r>
        <w:r w:rsidR="0014273D">
          <w:fldChar w:fldCharType="end"/>
        </w:r>
      </w:hyperlink>
    </w:p>
    <w:p w14:paraId="18EFE0D8" w14:textId="77777777" w:rsidR="001C55CC" w:rsidRDefault="00CB0332">
      <w:pPr>
        <w:pStyle w:val="TOC5"/>
        <w:tabs>
          <w:tab w:val="left" w:pos="2080"/>
          <w:tab w:val="right" w:leader="dot" w:pos="8630"/>
        </w:tabs>
        <w:rPr>
          <w:rFonts w:ascii="Calibri" w:hAnsi="Calibri"/>
          <w:noProof/>
          <w:sz w:val="22"/>
        </w:rPr>
      </w:pPr>
      <w:hyperlink w:anchor="_Toc256000052" w:history="1">
        <w:r w:rsidR="0014273D">
          <w:rPr>
            <w:rStyle w:val="Hyperlink"/>
            <w:rFonts w:ascii="Calibri" w:eastAsia="Calibri" w:hAnsi="Calibri" w:cs="Calibri"/>
          </w:rPr>
          <w:t>2.3.2.2.4.</w:t>
        </w:r>
        <w:r w:rsidR="0014273D">
          <w:rPr>
            <w:rStyle w:val="Hyperlink"/>
            <w:rFonts w:ascii="Calibri" w:hAnsi="Calibri"/>
            <w:noProof/>
            <w:sz w:val="22"/>
          </w:rPr>
          <w:tab/>
        </w:r>
        <w:r w:rsidR="0014273D">
          <w:rPr>
            <w:rStyle w:val="Hyperlink"/>
            <w:rFonts w:ascii="Calibri" w:eastAsia="Calibri" w:hAnsi="Calibri" w:cs="Calibri"/>
          </w:rPr>
          <w:t>优秀率</w:t>
        </w:r>
        <w:r w:rsidR="0014273D">
          <w:rPr>
            <w:rStyle w:val="Hyperlink"/>
          </w:rPr>
          <w:tab/>
        </w:r>
        <w:r w:rsidR="0014273D">
          <w:fldChar w:fldCharType="begin"/>
        </w:r>
        <w:r w:rsidR="0014273D">
          <w:rPr>
            <w:rStyle w:val="Hyperlink"/>
          </w:rPr>
          <w:instrText xml:space="preserve"> PAGEREF _Toc256000052 \h </w:instrText>
        </w:r>
        <w:r w:rsidR="0014273D">
          <w:fldChar w:fldCharType="separate"/>
        </w:r>
        <w:r w:rsidR="0014273D">
          <w:rPr>
            <w:rStyle w:val="Hyperlink"/>
          </w:rPr>
          <w:t>8</w:t>
        </w:r>
        <w:r w:rsidR="0014273D">
          <w:fldChar w:fldCharType="end"/>
        </w:r>
      </w:hyperlink>
    </w:p>
    <w:p w14:paraId="45919097" w14:textId="77777777" w:rsidR="001C55CC" w:rsidRDefault="00CB0332">
      <w:pPr>
        <w:pStyle w:val="TOC4"/>
        <w:tabs>
          <w:tab w:val="left" w:pos="1760"/>
          <w:tab w:val="right" w:leader="dot" w:pos="8630"/>
        </w:tabs>
        <w:rPr>
          <w:rFonts w:ascii="Calibri" w:hAnsi="Calibri"/>
          <w:noProof/>
          <w:sz w:val="22"/>
        </w:rPr>
      </w:pPr>
      <w:hyperlink w:anchor="_Toc256000054" w:history="1">
        <w:r w:rsidR="0014273D">
          <w:rPr>
            <w:rStyle w:val="Hyperlink"/>
            <w:rFonts w:ascii="Calibri" w:eastAsia="Calibri" w:hAnsi="Calibri" w:cs="Calibri"/>
          </w:rPr>
          <w:t>2.3.2.3.</w:t>
        </w:r>
        <w:r w:rsidR="0014273D">
          <w:rPr>
            <w:rStyle w:val="Hyperlink"/>
            <w:rFonts w:ascii="Calibri" w:hAnsi="Calibri"/>
            <w:noProof/>
            <w:sz w:val="22"/>
          </w:rPr>
          <w:tab/>
        </w:r>
        <w:r w:rsidR="0014273D">
          <w:rPr>
            <w:rStyle w:val="Hyperlink"/>
            <w:rFonts w:ascii="Calibri" w:eastAsia="Calibri" w:hAnsi="Calibri" w:cs="Calibri"/>
          </w:rPr>
          <w:t>小组互评功能</w:t>
        </w:r>
        <w:r w:rsidR="0014273D">
          <w:rPr>
            <w:rStyle w:val="Hyperlink"/>
          </w:rPr>
          <w:tab/>
        </w:r>
        <w:r w:rsidR="0014273D">
          <w:fldChar w:fldCharType="begin"/>
        </w:r>
        <w:r w:rsidR="0014273D">
          <w:rPr>
            <w:rStyle w:val="Hyperlink"/>
          </w:rPr>
          <w:instrText xml:space="preserve"> PAGEREF _Toc256000054 \h </w:instrText>
        </w:r>
        <w:r w:rsidR="0014273D">
          <w:fldChar w:fldCharType="separate"/>
        </w:r>
        <w:r w:rsidR="0014273D">
          <w:rPr>
            <w:rStyle w:val="Hyperlink"/>
          </w:rPr>
          <w:t>8</w:t>
        </w:r>
        <w:r w:rsidR="0014273D">
          <w:fldChar w:fldCharType="end"/>
        </w:r>
      </w:hyperlink>
    </w:p>
    <w:p w14:paraId="7C64CDB0" w14:textId="77777777" w:rsidR="001C55CC" w:rsidRDefault="00CB0332">
      <w:pPr>
        <w:pStyle w:val="TOC5"/>
        <w:tabs>
          <w:tab w:val="left" w:pos="2080"/>
          <w:tab w:val="right" w:leader="dot" w:pos="8630"/>
        </w:tabs>
        <w:rPr>
          <w:rFonts w:ascii="Calibri" w:hAnsi="Calibri"/>
          <w:noProof/>
          <w:sz w:val="22"/>
        </w:rPr>
      </w:pPr>
      <w:hyperlink w:anchor="_Toc256000055" w:history="1">
        <w:r w:rsidR="0014273D">
          <w:rPr>
            <w:rStyle w:val="Hyperlink"/>
            <w:rFonts w:ascii="Calibri" w:eastAsia="Calibri" w:hAnsi="Calibri" w:cs="Calibri"/>
          </w:rPr>
          <w:t>2.3.2.3.1.</w:t>
        </w:r>
        <w:r w:rsidR="0014273D">
          <w:rPr>
            <w:rStyle w:val="Hyperlink"/>
            <w:rFonts w:ascii="Calibri" w:hAnsi="Calibri"/>
            <w:noProof/>
            <w:sz w:val="22"/>
          </w:rPr>
          <w:tab/>
        </w:r>
        <w:r w:rsidR="0014273D">
          <w:rPr>
            <w:rStyle w:val="Hyperlink"/>
            <w:rFonts w:ascii="Calibri" w:eastAsia="Calibri" w:hAnsi="Calibri" w:cs="Calibri"/>
          </w:rPr>
          <w:t>提交文档</w:t>
        </w:r>
        <w:r w:rsidR="0014273D">
          <w:rPr>
            <w:rStyle w:val="Hyperlink"/>
          </w:rPr>
          <w:tab/>
        </w:r>
        <w:r w:rsidR="0014273D">
          <w:fldChar w:fldCharType="begin"/>
        </w:r>
        <w:r w:rsidR="0014273D">
          <w:rPr>
            <w:rStyle w:val="Hyperlink"/>
          </w:rPr>
          <w:instrText xml:space="preserve"> PAGEREF _Toc256000055 \h </w:instrText>
        </w:r>
        <w:r w:rsidR="0014273D">
          <w:fldChar w:fldCharType="separate"/>
        </w:r>
        <w:r w:rsidR="0014273D">
          <w:rPr>
            <w:rStyle w:val="Hyperlink"/>
          </w:rPr>
          <w:t>8</w:t>
        </w:r>
        <w:r w:rsidR="0014273D">
          <w:fldChar w:fldCharType="end"/>
        </w:r>
      </w:hyperlink>
    </w:p>
    <w:p w14:paraId="4233DB2A" w14:textId="77777777" w:rsidR="001C55CC" w:rsidRDefault="00CB0332">
      <w:pPr>
        <w:pStyle w:val="TOC5"/>
        <w:tabs>
          <w:tab w:val="left" w:pos="2080"/>
          <w:tab w:val="right" w:leader="dot" w:pos="8630"/>
        </w:tabs>
        <w:rPr>
          <w:rFonts w:ascii="Calibri" w:hAnsi="Calibri"/>
          <w:noProof/>
          <w:sz w:val="22"/>
        </w:rPr>
      </w:pPr>
      <w:hyperlink w:anchor="_Toc256000056" w:history="1">
        <w:r w:rsidR="0014273D">
          <w:rPr>
            <w:rStyle w:val="Hyperlink"/>
            <w:rFonts w:ascii="Calibri" w:eastAsia="Calibri" w:hAnsi="Calibri" w:cs="Calibri"/>
          </w:rPr>
          <w:t>2.3.2.3.2.</w:t>
        </w:r>
        <w:r w:rsidR="0014273D">
          <w:rPr>
            <w:rStyle w:val="Hyperlink"/>
            <w:rFonts w:ascii="Calibri" w:hAnsi="Calibri"/>
            <w:noProof/>
            <w:sz w:val="22"/>
          </w:rPr>
          <w:tab/>
        </w:r>
        <w:r w:rsidR="0014273D">
          <w:rPr>
            <w:rStyle w:val="Hyperlink"/>
            <w:rFonts w:ascii="Calibri" w:eastAsia="Calibri" w:hAnsi="Calibri" w:cs="Calibri"/>
          </w:rPr>
          <w:t>小组互评</w:t>
        </w:r>
        <w:r w:rsidR="0014273D">
          <w:rPr>
            <w:rStyle w:val="Hyperlink"/>
          </w:rPr>
          <w:tab/>
        </w:r>
        <w:r w:rsidR="0014273D">
          <w:fldChar w:fldCharType="begin"/>
        </w:r>
        <w:r w:rsidR="0014273D">
          <w:rPr>
            <w:rStyle w:val="Hyperlink"/>
          </w:rPr>
          <w:instrText xml:space="preserve"> PAGEREF _Toc256000056 \h </w:instrText>
        </w:r>
        <w:r w:rsidR="0014273D">
          <w:fldChar w:fldCharType="separate"/>
        </w:r>
        <w:r w:rsidR="0014273D">
          <w:rPr>
            <w:rStyle w:val="Hyperlink"/>
          </w:rPr>
          <w:t>8</w:t>
        </w:r>
        <w:r w:rsidR="0014273D">
          <w:fldChar w:fldCharType="end"/>
        </w:r>
      </w:hyperlink>
    </w:p>
    <w:p w14:paraId="5A6BA868" w14:textId="77777777" w:rsidR="001C55CC" w:rsidRDefault="00CB0332">
      <w:pPr>
        <w:pStyle w:val="TOC1"/>
        <w:tabs>
          <w:tab w:val="left" w:pos="480"/>
          <w:tab w:val="right" w:leader="dot" w:pos="8630"/>
        </w:tabs>
        <w:rPr>
          <w:rFonts w:ascii="Calibri" w:hAnsi="Calibri"/>
          <w:noProof/>
          <w:sz w:val="22"/>
        </w:rPr>
      </w:pPr>
      <w:hyperlink w:anchor="_Toc256000057" w:history="1">
        <w:r w:rsidR="0014273D">
          <w:rPr>
            <w:rStyle w:val="Hyperlink"/>
            <w:rFonts w:ascii="Calibri" w:eastAsia="Calibri" w:hAnsi="Calibri" w:cs="Calibri"/>
          </w:rPr>
          <w:t>3.</w:t>
        </w:r>
        <w:r w:rsidR="0014273D">
          <w:rPr>
            <w:rStyle w:val="Hyperlink"/>
            <w:rFonts w:ascii="Calibri" w:hAnsi="Calibri"/>
            <w:noProof/>
            <w:sz w:val="22"/>
          </w:rPr>
          <w:tab/>
        </w:r>
        <w:r w:rsidR="0014273D">
          <w:rPr>
            <w:rStyle w:val="Hyperlink"/>
            <w:rFonts w:ascii="Calibri" w:eastAsia="Calibri" w:hAnsi="Calibri" w:cs="Calibri"/>
          </w:rPr>
          <w:t>附加功能</w:t>
        </w:r>
        <w:r w:rsidR="0014273D">
          <w:rPr>
            <w:rStyle w:val="Hyperlink"/>
          </w:rPr>
          <w:tab/>
        </w:r>
        <w:r w:rsidR="0014273D">
          <w:fldChar w:fldCharType="begin"/>
        </w:r>
        <w:r w:rsidR="0014273D">
          <w:rPr>
            <w:rStyle w:val="Hyperlink"/>
          </w:rPr>
          <w:instrText xml:space="preserve"> PAGEREF _Toc256000057 \h </w:instrText>
        </w:r>
        <w:r w:rsidR="0014273D">
          <w:fldChar w:fldCharType="separate"/>
        </w:r>
        <w:r w:rsidR="0014273D">
          <w:rPr>
            <w:rStyle w:val="Hyperlink"/>
          </w:rPr>
          <w:t>8</w:t>
        </w:r>
        <w:r w:rsidR="0014273D">
          <w:fldChar w:fldCharType="end"/>
        </w:r>
      </w:hyperlink>
    </w:p>
    <w:p w14:paraId="6F2888ED" w14:textId="77777777" w:rsidR="001C55CC" w:rsidRDefault="00CB0332">
      <w:pPr>
        <w:pStyle w:val="TOC2"/>
        <w:tabs>
          <w:tab w:val="left" w:pos="960"/>
          <w:tab w:val="right" w:leader="dot" w:pos="8630"/>
        </w:tabs>
        <w:rPr>
          <w:rFonts w:ascii="Calibri" w:hAnsi="Calibri"/>
          <w:noProof/>
          <w:sz w:val="22"/>
        </w:rPr>
      </w:pPr>
      <w:hyperlink w:anchor="_Toc256000058" w:history="1">
        <w:r w:rsidR="0014273D">
          <w:rPr>
            <w:rStyle w:val="Hyperlink"/>
            <w:rFonts w:ascii="Calibri" w:eastAsia="Calibri" w:hAnsi="Calibri" w:cs="Calibri"/>
          </w:rPr>
          <w:t>3.1.</w:t>
        </w:r>
        <w:r w:rsidR="0014273D">
          <w:rPr>
            <w:rStyle w:val="Hyperlink"/>
            <w:rFonts w:ascii="Calibri" w:hAnsi="Calibri"/>
            <w:noProof/>
            <w:sz w:val="22"/>
          </w:rPr>
          <w:tab/>
        </w:r>
        <w:r w:rsidR="0014273D">
          <w:rPr>
            <w:rStyle w:val="Hyperlink"/>
            <w:rFonts w:ascii="Calibri" w:eastAsia="Calibri" w:hAnsi="Calibri" w:cs="Calibri"/>
          </w:rPr>
          <w:t>创建新班级</w:t>
        </w:r>
        <w:r w:rsidR="0014273D">
          <w:rPr>
            <w:rStyle w:val="Hyperlink"/>
          </w:rPr>
          <w:tab/>
        </w:r>
        <w:r w:rsidR="0014273D">
          <w:fldChar w:fldCharType="begin"/>
        </w:r>
        <w:r w:rsidR="0014273D">
          <w:rPr>
            <w:rStyle w:val="Hyperlink"/>
          </w:rPr>
          <w:instrText xml:space="preserve"> PAGEREF _Toc256000058 \h </w:instrText>
        </w:r>
        <w:r w:rsidR="0014273D">
          <w:fldChar w:fldCharType="separate"/>
        </w:r>
        <w:r w:rsidR="0014273D">
          <w:rPr>
            <w:rStyle w:val="Hyperlink"/>
          </w:rPr>
          <w:t>8</w:t>
        </w:r>
        <w:r w:rsidR="0014273D">
          <w:fldChar w:fldCharType="end"/>
        </w:r>
      </w:hyperlink>
    </w:p>
    <w:p w14:paraId="0119E290" w14:textId="77777777" w:rsidR="001C55CC" w:rsidRDefault="00CB0332">
      <w:pPr>
        <w:pStyle w:val="TOC2"/>
        <w:tabs>
          <w:tab w:val="left" w:pos="960"/>
          <w:tab w:val="right" w:leader="dot" w:pos="8630"/>
        </w:tabs>
        <w:rPr>
          <w:rFonts w:ascii="Calibri" w:hAnsi="Calibri"/>
          <w:noProof/>
          <w:sz w:val="22"/>
        </w:rPr>
      </w:pPr>
      <w:hyperlink w:anchor="_Toc256000059" w:history="1">
        <w:r w:rsidR="0014273D">
          <w:rPr>
            <w:rStyle w:val="Hyperlink"/>
            <w:rFonts w:ascii="Calibri" w:eastAsia="Calibri" w:hAnsi="Calibri" w:cs="Calibri"/>
          </w:rPr>
          <w:t>3.2.</w:t>
        </w:r>
        <w:r w:rsidR="0014273D">
          <w:rPr>
            <w:rStyle w:val="Hyperlink"/>
            <w:rFonts w:ascii="Calibri" w:hAnsi="Calibri"/>
            <w:noProof/>
            <w:sz w:val="22"/>
          </w:rPr>
          <w:tab/>
        </w:r>
        <w:r w:rsidR="0014273D">
          <w:rPr>
            <w:rStyle w:val="Hyperlink"/>
            <w:rFonts w:ascii="Calibri" w:eastAsia="Calibri" w:hAnsi="Calibri" w:cs="Calibri"/>
          </w:rPr>
          <w:t>学生加入多个班级</w:t>
        </w:r>
        <w:r w:rsidR="0014273D">
          <w:rPr>
            <w:rStyle w:val="Hyperlink"/>
          </w:rPr>
          <w:tab/>
        </w:r>
        <w:r w:rsidR="0014273D">
          <w:fldChar w:fldCharType="begin"/>
        </w:r>
        <w:r w:rsidR="0014273D">
          <w:rPr>
            <w:rStyle w:val="Hyperlink"/>
          </w:rPr>
          <w:instrText xml:space="preserve"> PAGEREF _Toc256000059 \h </w:instrText>
        </w:r>
        <w:r w:rsidR="0014273D">
          <w:fldChar w:fldCharType="separate"/>
        </w:r>
        <w:r w:rsidR="0014273D">
          <w:rPr>
            <w:rStyle w:val="Hyperlink"/>
          </w:rPr>
          <w:t>8</w:t>
        </w:r>
        <w:r w:rsidR="0014273D">
          <w:fldChar w:fldCharType="end"/>
        </w:r>
      </w:hyperlink>
    </w:p>
    <w:p w14:paraId="59156888" w14:textId="77777777" w:rsidR="001C55CC" w:rsidRDefault="00CB0332">
      <w:pPr>
        <w:pStyle w:val="TOC2"/>
        <w:tabs>
          <w:tab w:val="left" w:pos="960"/>
          <w:tab w:val="right" w:leader="dot" w:pos="8630"/>
        </w:tabs>
        <w:rPr>
          <w:rFonts w:ascii="Calibri" w:hAnsi="Calibri"/>
          <w:noProof/>
          <w:sz w:val="22"/>
        </w:rPr>
      </w:pPr>
      <w:hyperlink w:anchor="_Toc256000060" w:history="1">
        <w:r w:rsidR="0014273D">
          <w:rPr>
            <w:rStyle w:val="Hyperlink"/>
            <w:rFonts w:ascii="Calibri" w:eastAsia="Calibri" w:hAnsi="Calibri" w:cs="Calibri"/>
          </w:rPr>
          <w:t>3.3.</w:t>
        </w:r>
        <w:r w:rsidR="0014273D">
          <w:rPr>
            <w:rStyle w:val="Hyperlink"/>
            <w:rFonts w:ascii="Calibri" w:hAnsi="Calibri"/>
            <w:noProof/>
            <w:sz w:val="22"/>
          </w:rPr>
          <w:tab/>
        </w:r>
        <w:r w:rsidR="0014273D">
          <w:rPr>
            <w:rStyle w:val="Hyperlink"/>
            <w:rFonts w:ascii="Calibri" w:eastAsia="Calibri" w:hAnsi="Calibri" w:cs="Calibri"/>
          </w:rPr>
          <w:t>海量学生的处理问题</w:t>
        </w:r>
        <w:r w:rsidR="0014273D">
          <w:rPr>
            <w:rStyle w:val="Hyperlink"/>
          </w:rPr>
          <w:tab/>
        </w:r>
        <w:r w:rsidR="0014273D">
          <w:fldChar w:fldCharType="begin"/>
        </w:r>
        <w:r w:rsidR="0014273D">
          <w:rPr>
            <w:rStyle w:val="Hyperlink"/>
          </w:rPr>
          <w:instrText xml:space="preserve"> PAGEREF _Toc256000060 \h </w:instrText>
        </w:r>
        <w:r w:rsidR="0014273D">
          <w:fldChar w:fldCharType="separate"/>
        </w:r>
        <w:r w:rsidR="0014273D">
          <w:rPr>
            <w:rStyle w:val="Hyperlink"/>
          </w:rPr>
          <w:t>8</w:t>
        </w:r>
        <w:r w:rsidR="0014273D">
          <w:fldChar w:fldCharType="end"/>
        </w:r>
      </w:hyperlink>
    </w:p>
    <w:p w14:paraId="2558086B" w14:textId="77777777" w:rsidR="001C55CC" w:rsidRDefault="00CB0332">
      <w:pPr>
        <w:pStyle w:val="TOC2"/>
        <w:tabs>
          <w:tab w:val="left" w:pos="960"/>
          <w:tab w:val="right" w:leader="dot" w:pos="8630"/>
        </w:tabs>
        <w:rPr>
          <w:rFonts w:ascii="Calibri" w:hAnsi="Calibri"/>
          <w:noProof/>
          <w:sz w:val="22"/>
        </w:rPr>
      </w:pPr>
      <w:hyperlink w:anchor="_Toc256000061" w:history="1">
        <w:r w:rsidR="0014273D">
          <w:rPr>
            <w:rStyle w:val="Hyperlink"/>
            <w:rFonts w:ascii="Calibri" w:eastAsia="Calibri" w:hAnsi="Calibri" w:cs="Calibri"/>
          </w:rPr>
          <w:t>3.4.</w:t>
        </w:r>
        <w:r w:rsidR="0014273D">
          <w:rPr>
            <w:rStyle w:val="Hyperlink"/>
            <w:rFonts w:ascii="Calibri" w:hAnsi="Calibri"/>
            <w:noProof/>
            <w:sz w:val="22"/>
          </w:rPr>
          <w:tab/>
        </w:r>
        <w:r w:rsidR="0014273D">
          <w:rPr>
            <w:rStyle w:val="Hyperlink"/>
            <w:rFonts w:ascii="Calibri" w:eastAsia="Calibri" w:hAnsi="Calibri" w:cs="Calibri"/>
          </w:rPr>
          <w:t>学生进行成绩核查</w:t>
        </w:r>
        <w:r w:rsidR="0014273D">
          <w:rPr>
            <w:rStyle w:val="Hyperlink"/>
          </w:rPr>
          <w:tab/>
        </w:r>
        <w:r w:rsidR="0014273D">
          <w:fldChar w:fldCharType="begin"/>
        </w:r>
        <w:r w:rsidR="0014273D">
          <w:rPr>
            <w:rStyle w:val="Hyperlink"/>
          </w:rPr>
          <w:instrText xml:space="preserve"> PAGEREF _Toc256000061 \h </w:instrText>
        </w:r>
        <w:r w:rsidR="0014273D">
          <w:fldChar w:fldCharType="separate"/>
        </w:r>
        <w:r w:rsidR="0014273D">
          <w:rPr>
            <w:rStyle w:val="Hyperlink"/>
          </w:rPr>
          <w:t>8</w:t>
        </w:r>
        <w:r w:rsidR="0014273D">
          <w:fldChar w:fldCharType="end"/>
        </w:r>
      </w:hyperlink>
    </w:p>
    <w:p w14:paraId="3D47BC19" w14:textId="77777777" w:rsidR="00A77B3E" w:rsidRDefault="0014273D">
      <w:pPr>
        <w:pStyle w:val="Title"/>
        <w:spacing w:line="340" w:lineRule="auto"/>
        <w:sectPr w:rsidR="00A77B3E">
          <w:footerReference w:type="default" r:id="rId8"/>
          <w:pgSz w:w="12240" w:h="15840"/>
          <w:pgMar w:top="1440" w:right="1800" w:bottom="1440" w:left="1800" w:header="708" w:footer="708" w:gutter="0"/>
          <w:pgNumType w:start="1"/>
          <w:cols w:space="708"/>
          <w:docGrid w:linePitch="360"/>
        </w:sectPr>
      </w:pPr>
      <w:r>
        <w:fldChar w:fldCharType="end"/>
      </w:r>
    </w:p>
    <w:p w14:paraId="0407F303" w14:textId="1652A41E" w:rsidR="00A77B3E" w:rsidRDefault="00FD1E56">
      <w:pPr>
        <w:spacing w:line="340" w:lineRule="auto"/>
        <w:jc w:val="center"/>
        <w:rPr>
          <w:rFonts w:ascii="Calibri" w:eastAsia="Calibri" w:hAnsi="Calibri" w:cs="Calibri"/>
        </w:rPr>
      </w:pPr>
      <w:r>
        <w:rPr>
          <w:rFonts w:ascii="Calibri" w:eastAsia="Calibri" w:hAnsi="Calibri" w:cs="Calibri"/>
          <w:noProof/>
        </w:rPr>
        <w:lastRenderedPageBreak/>
        <w:drawing>
          <wp:inline distT="0" distB="0" distL="0" distR="0" wp14:anchorId="214A48AE" wp14:editId="0EDFE74A">
            <wp:extent cx="5486400" cy="7315200"/>
            <wp:effectExtent l="0" t="0" r="0" b="0"/>
            <wp:docPr id="9" name="Picture 9"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40026B18" w14:textId="77777777" w:rsidR="00B536B7" w:rsidRDefault="00B536B7">
      <w:pPr>
        <w:spacing w:line="340" w:lineRule="auto"/>
        <w:jc w:val="center"/>
        <w:rPr>
          <w:rFonts w:ascii="Calibri" w:eastAsia="Calibri" w:hAnsi="Calibri" w:cs="Calibri"/>
          <w:sz w:val="32"/>
        </w:rPr>
      </w:pPr>
    </w:p>
    <w:p w14:paraId="37D3499E" w14:textId="77777777" w:rsidR="00A77B3E" w:rsidRPr="00B536B7" w:rsidRDefault="0014273D" w:rsidP="00B536B7">
      <w:pPr>
        <w:pStyle w:val="Heading1"/>
        <w:keepNext w:val="0"/>
        <w:numPr>
          <w:ilvl w:val="0"/>
          <w:numId w:val="1"/>
        </w:numPr>
        <w:tabs>
          <w:tab w:val="clear" w:pos="0"/>
        </w:tabs>
        <w:spacing w:line="340" w:lineRule="auto"/>
        <w:ind w:left="0" w:firstLine="0"/>
        <w:rPr>
          <w:rFonts w:ascii="Calibri" w:eastAsia="Calibri" w:hAnsi="Calibri" w:cs="Calibri"/>
          <w:sz w:val="24"/>
        </w:rPr>
      </w:pPr>
      <w:bookmarkStart w:id="2" w:name="___"/>
      <w:bookmarkStart w:id="3" w:name="_Toc256000002"/>
      <w:bookmarkEnd w:id="2"/>
      <w:r w:rsidRPr="00B536B7">
        <w:rPr>
          <w:rFonts w:ascii="Calibri" w:eastAsia="Calibri" w:hAnsi="Calibri" w:cs="Calibri"/>
          <w:sz w:val="28"/>
        </w:rPr>
        <w:t>架构</w:t>
      </w:r>
      <w:bookmarkEnd w:id="3"/>
    </w:p>
    <w:p w14:paraId="3FBBFA54" w14:textId="77777777" w:rsidR="00A77B3E" w:rsidRDefault="0014273D">
      <w:pPr>
        <w:pStyle w:val="Heading2"/>
        <w:keepNext w:val="0"/>
        <w:numPr>
          <w:ilvl w:val="1"/>
          <w:numId w:val="1"/>
        </w:numPr>
        <w:tabs>
          <w:tab w:val="clear" w:pos="0"/>
        </w:tabs>
        <w:spacing w:line="340" w:lineRule="auto"/>
        <w:ind w:left="200" w:firstLine="0"/>
        <w:rPr>
          <w:rFonts w:ascii="Calibri" w:eastAsia="Calibri" w:hAnsi="Calibri" w:cs="Calibri"/>
          <w:i w:val="0"/>
        </w:rPr>
      </w:pPr>
      <w:bookmarkStart w:id="4" w:name="__Net_FrameWork"/>
      <w:bookmarkStart w:id="5" w:name="_Toc256000003"/>
      <w:bookmarkEnd w:id="4"/>
      <w:r>
        <w:rPr>
          <w:rFonts w:ascii="Calibri" w:eastAsia="Calibri" w:hAnsi="Calibri" w:cs="Calibri"/>
          <w:i w:val="0"/>
          <w:sz w:val="24"/>
        </w:rPr>
        <w:lastRenderedPageBreak/>
        <w:t>.Net FrameWork</w:t>
      </w:r>
      <w:bookmarkEnd w:id="5"/>
    </w:p>
    <w:p w14:paraId="297F50BE" w14:textId="77777777" w:rsidR="00A77B3E" w:rsidRDefault="0014273D">
      <w:pPr>
        <w:pStyle w:val="Heading2"/>
        <w:keepNext w:val="0"/>
        <w:numPr>
          <w:ilvl w:val="1"/>
          <w:numId w:val="1"/>
        </w:numPr>
        <w:tabs>
          <w:tab w:val="clear" w:pos="0"/>
        </w:tabs>
        <w:spacing w:line="340" w:lineRule="auto"/>
        <w:ind w:left="200" w:firstLine="0"/>
        <w:rPr>
          <w:rFonts w:ascii="Calibri" w:eastAsia="Calibri" w:hAnsi="Calibri" w:cs="Calibri"/>
          <w:i w:val="0"/>
          <w:sz w:val="24"/>
        </w:rPr>
      </w:pPr>
      <w:bookmarkStart w:id="6" w:name="_C_"/>
      <w:bookmarkStart w:id="7" w:name="_Toc256000004"/>
      <w:bookmarkEnd w:id="6"/>
      <w:r>
        <w:rPr>
          <w:rFonts w:ascii="Calibri" w:eastAsia="Calibri" w:hAnsi="Calibri" w:cs="Calibri"/>
          <w:i w:val="0"/>
          <w:sz w:val="24"/>
        </w:rPr>
        <w:t>C#</w:t>
      </w:r>
      <w:bookmarkEnd w:id="7"/>
    </w:p>
    <w:p w14:paraId="144955E7" w14:textId="77777777" w:rsidR="00A77B3E" w:rsidRDefault="0014273D">
      <w:pPr>
        <w:pStyle w:val="Heading2"/>
        <w:keepNext w:val="0"/>
        <w:numPr>
          <w:ilvl w:val="1"/>
          <w:numId w:val="1"/>
        </w:numPr>
        <w:tabs>
          <w:tab w:val="clear" w:pos="0"/>
        </w:tabs>
        <w:spacing w:line="340" w:lineRule="auto"/>
        <w:ind w:left="200" w:firstLine="0"/>
        <w:rPr>
          <w:rFonts w:ascii="Calibri" w:eastAsia="Calibri" w:hAnsi="Calibri" w:cs="Calibri"/>
          <w:i w:val="0"/>
          <w:sz w:val="24"/>
        </w:rPr>
      </w:pPr>
      <w:bookmarkStart w:id="8" w:name="_SQL_Server"/>
      <w:bookmarkStart w:id="9" w:name="_Toc256000005"/>
      <w:bookmarkEnd w:id="8"/>
      <w:r>
        <w:rPr>
          <w:rFonts w:ascii="Calibri" w:eastAsia="Calibri" w:hAnsi="Calibri" w:cs="Calibri"/>
          <w:i w:val="0"/>
          <w:sz w:val="24"/>
        </w:rPr>
        <w:t>SQL Server</w:t>
      </w:r>
      <w:bookmarkEnd w:id="9"/>
    </w:p>
    <w:p w14:paraId="5C714054" w14:textId="77777777" w:rsidR="00A77B3E" w:rsidRDefault="0014273D">
      <w:pPr>
        <w:pStyle w:val="Heading2"/>
        <w:keepNext w:val="0"/>
        <w:numPr>
          <w:ilvl w:val="1"/>
          <w:numId w:val="1"/>
        </w:numPr>
        <w:tabs>
          <w:tab w:val="clear" w:pos="0"/>
        </w:tabs>
        <w:spacing w:line="340" w:lineRule="auto"/>
        <w:ind w:left="200" w:firstLine="0"/>
        <w:rPr>
          <w:rFonts w:ascii="Calibri" w:eastAsia="Calibri" w:hAnsi="Calibri" w:cs="Calibri"/>
          <w:i w:val="0"/>
          <w:sz w:val="24"/>
        </w:rPr>
      </w:pPr>
      <w:bookmarkStart w:id="10" w:name="_ASP_NET"/>
      <w:bookmarkStart w:id="11" w:name="_Toc256000006"/>
      <w:bookmarkEnd w:id="10"/>
      <w:r>
        <w:rPr>
          <w:rFonts w:ascii="Calibri" w:eastAsia="Calibri" w:hAnsi="Calibri" w:cs="Calibri"/>
          <w:i w:val="0"/>
          <w:sz w:val="24"/>
        </w:rPr>
        <w:t>ASP.NET</w:t>
      </w:r>
      <w:bookmarkEnd w:id="11"/>
    </w:p>
    <w:p w14:paraId="6F607183" w14:textId="77777777" w:rsidR="00FF6B32" w:rsidRDefault="00FF6B32" w:rsidP="00FF6B32"/>
    <w:p w14:paraId="61EFAFD7" w14:textId="77777777" w:rsidR="00FF6B32" w:rsidRDefault="00FF6B32" w:rsidP="00FF6B32"/>
    <w:p w14:paraId="4339B1AF" w14:textId="77777777" w:rsidR="00FF6B32" w:rsidRDefault="00FF6B32" w:rsidP="00FF6B32"/>
    <w:p w14:paraId="1762539A" w14:textId="77777777" w:rsidR="00FF6B32" w:rsidRPr="00FF6B32" w:rsidRDefault="00FF6B32" w:rsidP="00FF6B32"/>
    <w:p w14:paraId="7FBDC64E" w14:textId="77777777" w:rsidR="003D5966" w:rsidRDefault="003D5966" w:rsidP="003D5966">
      <w:r>
        <w:rPr>
          <w:rFonts w:hint="eastAsia"/>
        </w:rPr>
        <w:t>软件架构：</w:t>
      </w:r>
    </w:p>
    <w:p w14:paraId="4D4DD5A1" w14:textId="337E8057" w:rsidR="003D5966" w:rsidRDefault="003D5966" w:rsidP="003D5966">
      <w:r>
        <w:tab/>
      </w:r>
      <w:r>
        <w:rPr>
          <w:rFonts w:hint="eastAsia"/>
        </w:rPr>
        <w:t>本软件采用</w:t>
      </w:r>
      <w:r>
        <w:rPr>
          <w:rFonts w:hint="eastAsia"/>
        </w:rPr>
        <w:t>B/S</w:t>
      </w:r>
      <w:r>
        <w:rPr>
          <w:rFonts w:hint="eastAsia"/>
        </w:rPr>
        <w:t>架构设计，前端采用</w:t>
      </w:r>
      <w:r>
        <w:rPr>
          <w:rFonts w:hint="eastAsia"/>
        </w:rPr>
        <w:t>HTML+CSS+Javascript</w:t>
      </w:r>
      <w:r>
        <w:rPr>
          <w:rFonts w:hint="eastAsia"/>
        </w:rPr>
        <w:t>进行网页的展示和交互。后端采用</w:t>
      </w:r>
      <w:r>
        <w:rPr>
          <w:rFonts w:hint="eastAsia"/>
        </w:rPr>
        <w:t>.Net Framework</w:t>
      </w:r>
      <w:r>
        <w:rPr>
          <w:rFonts w:hint="eastAsia"/>
        </w:rPr>
        <w:t>以及</w:t>
      </w:r>
      <w:r>
        <w:rPr>
          <w:rFonts w:hint="eastAsia"/>
        </w:rPr>
        <w:t>ASP.NET</w:t>
      </w:r>
      <w:r>
        <w:rPr>
          <w:rFonts w:hint="eastAsia"/>
        </w:rPr>
        <w:t>进行动态页面的渲染和数据的传输、计算。数据存储在</w:t>
      </w:r>
      <w:r>
        <w:rPr>
          <w:rFonts w:hint="eastAsia"/>
        </w:rPr>
        <w:t>SQL Server</w:t>
      </w:r>
      <w:r>
        <w:rPr>
          <w:rFonts w:hint="eastAsia"/>
        </w:rPr>
        <w:t>管理的数据库中。</w:t>
      </w:r>
    </w:p>
    <w:p w14:paraId="0DF34DF9" w14:textId="77777777" w:rsidR="003D5966" w:rsidRDefault="003D5966" w:rsidP="003D5966"/>
    <w:p w14:paraId="2196CD86" w14:textId="77777777" w:rsidR="00FF6B32" w:rsidRDefault="00FF6B32" w:rsidP="003D5966"/>
    <w:p w14:paraId="31576173" w14:textId="77777777" w:rsidR="00FF6B32" w:rsidRDefault="00FF6B32" w:rsidP="003D5966"/>
    <w:p w14:paraId="00425578" w14:textId="77777777" w:rsidR="00FF6B32" w:rsidRDefault="00FF6B32" w:rsidP="003D5966"/>
    <w:p w14:paraId="0BD58429" w14:textId="77777777" w:rsidR="00FF6B32" w:rsidRDefault="00FF6B32" w:rsidP="003D5966"/>
    <w:p w14:paraId="193BC8C7" w14:textId="77777777" w:rsidR="00FF6B32" w:rsidRDefault="00FF6B32" w:rsidP="003D5966"/>
    <w:p w14:paraId="25923EC5" w14:textId="77777777" w:rsidR="00FF6B32" w:rsidRDefault="00FF6B32" w:rsidP="003D5966"/>
    <w:p w14:paraId="767ED6E7" w14:textId="77777777" w:rsidR="00FF6B32" w:rsidRDefault="00FF6B32" w:rsidP="003D5966"/>
    <w:p w14:paraId="7B076179" w14:textId="77777777" w:rsidR="00FF6B32" w:rsidRDefault="00FF6B32" w:rsidP="003D5966"/>
    <w:p w14:paraId="653369CC" w14:textId="77777777" w:rsidR="00FF6B32" w:rsidRDefault="00FF6B32" w:rsidP="003D5966"/>
    <w:p w14:paraId="006EA748" w14:textId="77777777" w:rsidR="00FF6B32" w:rsidRDefault="00FF6B32" w:rsidP="003D5966"/>
    <w:p w14:paraId="30142569" w14:textId="77777777" w:rsidR="00FF6B32" w:rsidRDefault="00FF6B32" w:rsidP="003D5966"/>
    <w:p w14:paraId="0FEC0617" w14:textId="77777777" w:rsidR="00FF6B32" w:rsidRDefault="00FF6B32" w:rsidP="003D5966"/>
    <w:p w14:paraId="6CB25045" w14:textId="77777777" w:rsidR="00FF6B32" w:rsidRDefault="00FF6B32" w:rsidP="003D5966"/>
    <w:p w14:paraId="0FBE5A32" w14:textId="77777777" w:rsidR="00FF6B32" w:rsidRDefault="00FF6B32" w:rsidP="003D5966"/>
    <w:p w14:paraId="1496FA6C" w14:textId="77777777" w:rsidR="00FF6B32" w:rsidRDefault="00FF6B32" w:rsidP="003D5966"/>
    <w:p w14:paraId="7F11B4EE" w14:textId="77777777" w:rsidR="00FF6B32" w:rsidRDefault="00FF6B32" w:rsidP="003D5966"/>
    <w:p w14:paraId="65571B66" w14:textId="77777777" w:rsidR="00FF6B32" w:rsidRPr="003D5966" w:rsidRDefault="00FF6B32" w:rsidP="003D5966"/>
    <w:p w14:paraId="4A02F7B0" w14:textId="77777777" w:rsidR="00A77B3E" w:rsidRDefault="0014273D">
      <w:pPr>
        <w:pStyle w:val="Heading1"/>
        <w:keepNext w:val="0"/>
        <w:numPr>
          <w:ilvl w:val="0"/>
          <w:numId w:val="1"/>
        </w:numPr>
        <w:tabs>
          <w:tab w:val="clear" w:pos="0"/>
        </w:tabs>
        <w:spacing w:line="340" w:lineRule="auto"/>
        <w:ind w:left="0" w:firstLine="0"/>
        <w:rPr>
          <w:rFonts w:ascii="Calibri" w:eastAsia="Calibri" w:hAnsi="Calibri" w:cs="Calibri"/>
          <w:sz w:val="24"/>
        </w:rPr>
      </w:pPr>
      <w:bookmarkStart w:id="12" w:name="_____"/>
      <w:bookmarkStart w:id="13" w:name="_Toc256000007"/>
      <w:bookmarkEnd w:id="12"/>
      <w:r>
        <w:rPr>
          <w:rFonts w:ascii="Calibri" w:eastAsia="Calibri" w:hAnsi="Calibri" w:cs="Calibri"/>
          <w:sz w:val="28"/>
        </w:rPr>
        <w:t>核心功能</w:t>
      </w:r>
      <w:bookmarkEnd w:id="13"/>
    </w:p>
    <w:p w14:paraId="3BF1DAA7" w14:textId="58EE3B04" w:rsidR="00FF6B32" w:rsidRDefault="0014273D" w:rsidP="00FF6B32">
      <w:pPr>
        <w:pStyle w:val="Heading2"/>
        <w:keepNext w:val="0"/>
        <w:numPr>
          <w:ilvl w:val="1"/>
          <w:numId w:val="1"/>
        </w:numPr>
        <w:tabs>
          <w:tab w:val="clear" w:pos="0"/>
        </w:tabs>
        <w:spacing w:line="340" w:lineRule="auto"/>
        <w:ind w:left="200" w:firstLine="0"/>
        <w:rPr>
          <w:rFonts w:ascii="Calibri" w:eastAsia="Calibri" w:hAnsi="Calibri" w:cs="Calibri"/>
          <w:i w:val="0"/>
          <w:sz w:val="24"/>
        </w:rPr>
      </w:pPr>
      <w:bookmarkStart w:id="14" w:name="____2"/>
      <w:bookmarkStart w:id="15" w:name="_Toc256000008"/>
      <w:bookmarkEnd w:id="14"/>
      <w:r>
        <w:rPr>
          <w:rFonts w:ascii="Calibri" w:eastAsia="Calibri" w:hAnsi="Calibri" w:cs="Calibri"/>
          <w:i w:val="0"/>
          <w:sz w:val="24"/>
        </w:rPr>
        <w:t>分组</w:t>
      </w:r>
      <w:bookmarkEnd w:id="15"/>
    </w:p>
    <w:p w14:paraId="42E794C7" w14:textId="77777777" w:rsidR="00751476" w:rsidRDefault="00751476" w:rsidP="00FF6B32">
      <w:pPr>
        <w:pStyle w:val="Heading1"/>
        <w:spacing w:after="320"/>
        <w:jc w:val="center"/>
        <w:rPr>
          <w:rFonts w:hint="eastAsia"/>
        </w:rPr>
      </w:pPr>
    </w:p>
    <w:bookmarkStart w:id="16" w:name="_GoBack"/>
    <w:bookmarkEnd w:id="16"/>
    <w:p w14:paraId="560390F5" w14:textId="77777777" w:rsidR="00FF6B32" w:rsidRDefault="00FF6B32" w:rsidP="00FF6B32">
      <w:pPr>
        <w:pStyle w:val="Heading1"/>
        <w:spacing w:after="320"/>
        <w:jc w:val="center"/>
      </w:pPr>
      <w:r>
        <w:rPr>
          <w:noProof/>
        </w:rPr>
        <mc:AlternateContent>
          <mc:Choice Requires="wps">
            <w:drawing>
              <wp:anchor distT="0" distB="0" distL="114300" distR="114300" simplePos="0" relativeHeight="251659264" behindDoc="0" locked="0" layoutInCell="1" allowOverlap="1" wp14:anchorId="17D7A290" wp14:editId="46843BCA">
                <wp:simplePos x="0" y="0"/>
                <wp:positionH relativeFrom="column">
                  <wp:posOffset>1974850</wp:posOffset>
                </wp:positionH>
                <wp:positionV relativeFrom="paragraph">
                  <wp:posOffset>636905</wp:posOffset>
                </wp:positionV>
                <wp:extent cx="1297940" cy="542925"/>
                <wp:effectExtent l="0" t="0" r="22860" b="15875"/>
                <wp:wrapNone/>
                <wp:docPr id="22" name="流程图: 过程 22"/>
                <wp:cNvGraphicFramePr/>
                <a:graphic xmlns:a="http://schemas.openxmlformats.org/drawingml/2006/main">
                  <a:graphicData uri="http://schemas.microsoft.com/office/word/2010/wordprocessingShape">
                    <wps:wsp>
                      <wps:cNvSpPr/>
                      <wps:spPr>
                        <a:xfrm>
                          <a:off x="3117850" y="1551305"/>
                          <a:ext cx="1297940" cy="5429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11FC4B3"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提出申请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7D7A290" id="_x0000_t109" coordsize="21600,21600" o:spt="109" path="m0,0l0,21600,21600,21600,21600,0xe">
                <v:stroke joinstyle="miter"/>
                <v:path gradientshapeok="t" o:connecttype="rect"/>
              </v:shapetype>
              <v:shape id="流程图: 过程 22" o:spid="_x0000_s1026" type="#_x0000_t109" style="position:absolute;left:0;text-align:left;margin-left:155.5pt;margin-top:50.15pt;width:102.2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fhJ4MCAAAFBQAADgAAAGRycy9lMm9Eb2MueG1srFTNbhMxEL4j8Q6W73Sz26Rtom6qKFURUkUj&#10;AuLseO3uCq9t7Ek24capBx6BF+AFuMLT8PMYjL2bbYGcEBevZ+ebv29mfH6xrRXZCOcro3OaHg0o&#10;EZqbotK3OX318urJGSUemC6YMlrkdCc8vZg+fnTe2InITGlUIRxBJ9pPGpvTEsBOksTzUtTMHxkr&#10;NCqlcTUDFN1tUjjWoPdaJdlgcJI0xhXWGS68x7+XrZJOo38pBYcbKb0AonKKuUE8XTxX4Uym52xy&#10;65gtK96lwf4hi5pVGoP2ri4ZMLJ21V+u6oo7442EI27qxEhZcRFrwGrSwR/VLEtmRawFyfG2p8n/&#10;P7f8+WbhSFXkNMso0azGHn3//P7Hpw/fPn6ZkJ9f7/BKUIdENdZPEL+0C9dJHq+h6q10dfhiPWSb&#10;0+M0PT0bId07HInRKD0ejFqixRYIR0CajU/HQwRwRIyG2TiLgOTek3UengpTk3DJqVSmmZfMwaJt&#10;deSaba49YCZotoejELJs84o32CkRUlP6hZBYKEbPonUcMTFXjmwYDgfjXGg4CXmiv4gOZrJSqjdM&#10;DxkqSDujDhvMRBy93nBwyPD3iL1FjGo09MZ1pY075KB400du8fvq25pD+bBdbbterUyxw1Y70+6A&#10;t/yqQm6vmYcFczj02A5cZLjBI9CdU9PdKCmNe3fof8DjLKKWkgaXKKf+7Zo5QYl6pnFKx+kwdBmi&#10;MBydZii4h5rVQ41e13ODrUjxybA8XgMe1P4qnalf477PQlRUMc0xdk45uL0wh3a58cXgYjaLMNw0&#10;y+BaLy0PzgPB2szWYGQVxycQ1bLTEYi7FqegexfCMj+UI+r+9Zr+AgAA//8DAFBLAwQUAAYACAAA&#10;ACEAJHFHSOEAAAALAQAADwAAAGRycy9kb3ducmV2LnhtbEyPQUvDQBCF74L/YRnBm91daySN2RSp&#10;iEihYLXgcZuMSTA7G3a3bfrvHU96nPceb75XLic3iCOG2HsyoGcKBFLtm55aAx/vzzc5iJgsNXbw&#10;hAbOGGFZXV6Utmj8id7wuE2t4BKKhTXQpTQWUsa6Q2fjzI9I7H354GziM7SyCfbE5W6Qt0rdS2d7&#10;4g+dHXHVYf29PTgDcRPiWvvV7uV10uun8Lnw593CmOur6fEBRMIp/YXhF5/RoWKmvT9QE8VgYK41&#10;b0lsKDUHwYlMZ3cg9qzkWQ6yKuX/DdUPAAAA//8DAFBLAQItABQABgAIAAAAIQDkmcPA+wAAAOEB&#10;AAATAAAAAAAAAAAAAAAAAAAAAABbQ29udGVudF9UeXBlc10ueG1sUEsBAi0AFAAGAAgAAAAhACOy&#10;auHXAAAAlAEAAAsAAAAAAAAAAAAAAAAALAEAAF9yZWxzLy5yZWxzUEsBAi0AFAAGAAgAAAAhAPMH&#10;4SeDAgAABQUAAA4AAAAAAAAAAAAAAAAALAIAAGRycy9lMm9Eb2MueG1sUEsBAi0AFAAGAAgAAAAh&#10;ACRxR0jhAAAACwEAAA8AAAAAAAAAAAAAAAAA2wQAAGRycy9kb3ducmV2LnhtbFBLBQYAAAAABAAE&#10;APMAAADpBQAAAAA=&#10;" fillcolor="white [3201]" strokecolor="#70ad47 [3209]" strokeweight="1pt">
                <v:textbox>
                  <w:txbxContent>
                    <w:p w14:paraId="111FC4B3"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提出申请</w:t>
                      </w:r>
                    </w:p>
                  </w:txbxContent>
                </v:textbox>
              </v:shape>
            </w:pict>
          </mc:Fallback>
        </mc:AlternateContent>
      </w:r>
    </w:p>
    <w:p w14:paraId="61DCD9F3" w14:textId="77777777" w:rsidR="00FF6B32" w:rsidRDefault="00FF6B32" w:rsidP="00FF6B32">
      <w:pPr>
        <w:spacing w:after="320"/>
      </w:pPr>
    </w:p>
    <w:p w14:paraId="70A21C09" w14:textId="77777777" w:rsidR="00FF6B32" w:rsidRDefault="00FF6B32" w:rsidP="00FF6B32">
      <w:pPr>
        <w:spacing w:after="320"/>
        <w:rPr>
          <w:b/>
          <w:bCs/>
          <w:sz w:val="32"/>
          <w:szCs w:val="32"/>
        </w:rPr>
      </w:pPr>
      <w:r>
        <w:rPr>
          <w:noProof/>
          <w:sz w:val="32"/>
        </w:rPr>
        <mc:AlternateContent>
          <mc:Choice Requires="wps">
            <w:drawing>
              <wp:anchor distT="0" distB="0" distL="114300" distR="114300" simplePos="0" relativeHeight="251686912" behindDoc="0" locked="0" layoutInCell="1" allowOverlap="1" wp14:anchorId="59F6872D" wp14:editId="61ACBE89">
                <wp:simplePos x="0" y="0"/>
                <wp:positionH relativeFrom="column">
                  <wp:posOffset>3152775</wp:posOffset>
                </wp:positionH>
                <wp:positionV relativeFrom="paragraph">
                  <wp:posOffset>304165</wp:posOffset>
                </wp:positionV>
                <wp:extent cx="1573530" cy="839470"/>
                <wp:effectExtent l="2540" t="4445" r="11430" b="6985"/>
                <wp:wrapNone/>
                <wp:docPr id="64" name="直接箭头连接符 64"/>
                <wp:cNvGraphicFramePr/>
                <a:graphic xmlns:a="http://schemas.openxmlformats.org/drawingml/2006/main">
                  <a:graphicData uri="http://schemas.microsoft.com/office/word/2010/wordprocessingShape">
                    <wps:wsp>
                      <wps:cNvCnPr/>
                      <wps:spPr>
                        <a:xfrm>
                          <a:off x="4281805" y="2094230"/>
                          <a:ext cx="1573530" cy="839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B40990" id="_x0000_t32" coordsize="21600,21600" o:spt="32" o:oned="t" path="m0,0l21600,21600e" filled="f">
                <v:path arrowok="t" fillok="f" o:connecttype="none"/>
                <o:lock v:ext="edit" shapetype="t"/>
              </v:shapetype>
              <v:shape id="直接箭头连接符 64" o:spid="_x0000_s1026" type="#_x0000_t32" style="position:absolute;left:0;text-align:left;margin-left:248.25pt;margin-top:23.95pt;width:123.9pt;height:66.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OvFAACAAANBAAADgAAAGRycy9lMm9Eb2MueG1srFNLjhMxEN0jcQfLe9Ld+cxkonRmkQE2CCIY&#10;DuBx22lL/qls0skluAASK2AFrGbPaYbhGJSdpAcBEgKxqbbb9V7Vey7Pz7dGk42AoJytaTUoKRGW&#10;u0bZdU1fXj56MKUkRGYbpp0VNd2JQM8X9+/NOz8TQ9c63QggSGLDrPM1bWP0s6IIvBWGhYHzwuKh&#10;dGBYxC2siwZYh+xGF8OyPCk6B40Hx0UI+Pdif0gXmV9KweMzKYOIRNcUe4s5Qo5XKRaLOZutgflW&#10;8UMb7B+6MExZLNpTXbDIyCtQv1AZxcEFJ+OAO1M4KRUXWQOqqcqf1LxomRdZC5oTfG9T+H+0/Olm&#10;BUQ1NT0ZU2KZwTu6fXP99fX728+fbt5df/vyNq0/fiB4jmZ1PswQs7QrOOyCX0FSvpVg0hc1kW1N&#10;x8NpNS0nlOxqOizPxsPRwWyxjYRjQjU5HU3wJ+GYMR2djU9zQnHH5CHEx8IZkhY1DRGYWrdx6azF&#10;e3VQZcfZ5kmI2AsCj4DUhrYpRqb0Q9uQuPMojAG4LqnA3HReJDX7/vMq7rTYY58LiaakLnONPI5i&#10;qYFsGA4S41zYWPVMmJ1gUmndA8s/Aw/5CSryqP4NuEfkys7GHmyUdfC76nF7bFnu848O7HUnC65c&#10;s8s3m63BmcteHd5HGuof9xl+94oX3wEAAP//AwBQSwMEFAAGAAgAAAAhAGDcJY7fAAAACgEAAA8A&#10;AABkcnMvZG93bnJldi54bWxMj01Lw0AQhu+C/2EZwZvdjca2idmUUqjgQcFU8LrNjtnQ7AfZbRP/&#10;veNJbzPMwzvPW21mO7ALjrH3TkK2EMDQtV73rpPwcdjfrYHFpJxWg3co4RsjbOrrq0qV2k/uHS9N&#10;6hiFuFgqCSalUHIeW4NWxYUP6Oj25UerEq1jx/WoJgq3A78XYsmt6h19MCrgzmB7as5Wwl40z4fP&#10;OYX+1L0FM728YoaFlLc38/YJWMI5/cHwq0/qUJPT0Z+djmyQkBfLR0JpWBXACFjl+QOwI5FrkQGv&#10;K/6/Qv0DAAD//wMAUEsBAi0AFAAGAAgAAAAhAOSZw8D7AAAA4QEAABMAAAAAAAAAAAAAAAAAAAAA&#10;AFtDb250ZW50X1R5cGVzXS54bWxQSwECLQAUAAYACAAAACEAI7Jq4dcAAACUAQAACwAAAAAAAAAA&#10;AAAAAAAsAQAAX3JlbHMvLnJlbHNQSwECLQAUAAYACAAAACEAGWOvFAACAAANBAAADgAAAAAAAAAA&#10;AAAAAAAsAgAAZHJzL2Uyb0RvYy54bWxQSwECLQAUAAYACAAAACEAYNwljt8AAAAKAQAADwAAAAAA&#10;AAAAAAAAAABYBAAAZHJzL2Rvd25yZXYueG1sUEsFBgAAAAAEAAQA8wAAAGQFAAAAAA==&#10;" strokecolor="#5b9bd5 [3204]" strokeweight=".5pt">
                <v:stroke endarrow="open" joinstyle="miter"/>
              </v:shape>
            </w:pict>
          </mc:Fallback>
        </mc:AlternateContent>
      </w:r>
      <w:r>
        <w:rPr>
          <w:noProof/>
          <w:sz w:val="32"/>
        </w:rPr>
        <mc:AlternateContent>
          <mc:Choice Requires="wps">
            <w:drawing>
              <wp:anchor distT="0" distB="0" distL="114300" distR="114300" simplePos="0" relativeHeight="251664384" behindDoc="0" locked="0" layoutInCell="1" allowOverlap="1" wp14:anchorId="3B166AE8" wp14:editId="661017A7">
                <wp:simplePos x="0" y="0"/>
                <wp:positionH relativeFrom="column">
                  <wp:posOffset>3244850</wp:posOffset>
                </wp:positionH>
                <wp:positionV relativeFrom="paragraph">
                  <wp:posOffset>282575</wp:posOffset>
                </wp:positionV>
                <wp:extent cx="2610485" cy="797560"/>
                <wp:effectExtent l="1270" t="4445" r="4445" b="23495"/>
                <wp:wrapNone/>
                <wp:docPr id="31" name="直接箭头连接符 31"/>
                <wp:cNvGraphicFramePr/>
                <a:graphic xmlns:a="http://schemas.openxmlformats.org/drawingml/2006/main">
                  <a:graphicData uri="http://schemas.microsoft.com/office/word/2010/wordprocessingShape">
                    <wps:wsp>
                      <wps:cNvCnPr/>
                      <wps:spPr>
                        <a:xfrm>
                          <a:off x="4408805" y="2101215"/>
                          <a:ext cx="2610485" cy="797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622A3" id="直接箭头连接符 31" o:spid="_x0000_s1026" type="#_x0000_t32" style="position:absolute;left:0;text-align:left;margin-left:255.5pt;margin-top:22.25pt;width:205.55pt;height:62.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DlyQICAAANBAAADgAAAGRycy9lMm9Eb2MueG1srFNLjhMxEN0jcQfLe9IfkkyI0plFBtggiPgc&#10;wOO205b8U9mkk0twASRWwApYzZ7TwHAMyu4kgwAhgdi47a565fdelRfnO6PJVkBQzja0GpWUCMtd&#10;q+ymoS+eP7gzoyREZlumnRUN3YtAz5e3by16Pxe165xuBRAsYsO89w3tYvTzogi8E4aFkfPCYlA6&#10;MCziETZFC6zH6kYXdVlOi95B68FxEQL+vRiCdJnrSyl4fCJlEJHohiK3mFfI62Vai+WCzTfAfKf4&#10;gQb7BxaGKYuXnkpdsMjIS1C/lDKKgwtOxhF3pnBSKi6yBlRTlT+pedYxL7IWNCf4k03h/5Xlj7dr&#10;IKpt6N2KEssM9uj69dXXV++uP3388vbq2+c3af/hPcE4mtX7MEfMyq7hcAp+DUn5ToJJX9REdg0d&#10;j8vZrJxQsm9oXZVVXU0Gs8UuEo4J9bQqxzNM4Jhxdu9sMs3dKG4qeQjxoXCGpE1DQwSmNl1cOWux&#10;rw6q7DjbPgoRuSDwCEg0tE1rZErfty2Je4/CGIDrEwvMTfEiqRn4513cazFgnwqJpiDL4Y48jmKl&#10;gWwZDhLjXNiY/ciVMDvBpNL6BCwzuT8CD/kJKvKo/g34hMg3OxtPYKOsg9/dHndHynLIPzow6E4W&#10;XLp2nzubrcGZy14d3kca6h/PGX7zipffAQAA//8DAFBLAwQUAAYACAAAACEAZADBU98AAAAKAQAA&#10;DwAAAGRycy9kb3ducmV2LnhtbEyPUUvDMBSF3wX/Q7iCby5J2dR1TYcIE3xQsBP2mjXXpqy5CU22&#10;1n9vfNLHy/045zvVdnYDu+AYe08K5EIAQ2q96alT8Lnf3T0Ci0mT0YMnVPCNEbb19VWlS+Mn+sBL&#10;kzqWQyiWWoFNKZScx9ai03HhA1L+ffnR6ZTPseNm1FMOdwMvhLjnTveUG6wO+GyxPTVnp2Anmpf9&#10;YU6hP3XvwU6vbyhxrdTtzfy0AZZwTn8w/Opndaiz09GfyUQ2KFhJmbckBcvlClgG1kUhgR0z+SAk&#10;8Lri/yfUPwAAAP//AwBQSwECLQAUAAYACAAAACEA5JnDwPsAAADhAQAAEwAAAAAAAAAAAAAAAAAA&#10;AAAAW0NvbnRlbnRfVHlwZXNdLnhtbFBLAQItABQABgAIAAAAIQAjsmrh1wAAAJQBAAALAAAAAAAA&#10;AAAAAAAAACwBAABfcmVscy8ucmVsc1BLAQItABQABgAIAAAAIQDnEOXJAgIAAA0EAAAOAAAAAAAA&#10;AAAAAAAAACwCAABkcnMvZTJvRG9jLnhtbFBLAQItABQABgAIAAAAIQBkAMFT3wAAAAoBAAAPAAAA&#10;AAAAAAAAAAAAAFoEAABkcnMvZG93bnJldi54bWxQSwUGAAAAAAQABADzAAAAZgUAAAAA&#10;" strokecolor="#5b9bd5 [3204]" strokeweight=".5pt">
                <v:stroke endarrow="open" joinstyle="miter"/>
              </v:shape>
            </w:pict>
          </mc:Fallback>
        </mc:AlternateContent>
      </w:r>
      <w:r>
        <w:rPr>
          <w:noProof/>
          <w:sz w:val="32"/>
        </w:rPr>
        <mc:AlternateContent>
          <mc:Choice Requires="wps">
            <w:drawing>
              <wp:anchor distT="0" distB="0" distL="114300" distR="114300" simplePos="0" relativeHeight="251663360" behindDoc="0" locked="0" layoutInCell="1" allowOverlap="1" wp14:anchorId="1268458D" wp14:editId="4540EA92">
                <wp:simplePos x="0" y="0"/>
                <wp:positionH relativeFrom="column">
                  <wp:posOffset>2835275</wp:posOffset>
                </wp:positionH>
                <wp:positionV relativeFrom="paragraph">
                  <wp:posOffset>318135</wp:posOffset>
                </wp:positionV>
                <wp:extent cx="775970" cy="833120"/>
                <wp:effectExtent l="3175" t="3175" r="8255" b="1905"/>
                <wp:wrapNone/>
                <wp:docPr id="30" name="直接箭头连接符 30"/>
                <wp:cNvGraphicFramePr/>
                <a:graphic xmlns:a="http://schemas.openxmlformats.org/drawingml/2006/main">
                  <a:graphicData uri="http://schemas.microsoft.com/office/word/2010/wordprocessingShape">
                    <wps:wsp>
                      <wps:cNvCnPr/>
                      <wps:spPr>
                        <a:xfrm>
                          <a:off x="3978275" y="2115185"/>
                          <a:ext cx="775970" cy="833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35679" id="直接箭头连接符 30" o:spid="_x0000_s1026" type="#_x0000_t32" style="position:absolute;left:0;text-align:left;margin-left:223.25pt;margin-top:25.05pt;width:61.1pt;height:65.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3AWQACAAAMBAAADgAAAGRycy9lMm9Eb2MueG1srFNLjhMxFNwjcQfLe9LdiUIyUTqzyAAbBBGf&#10;A3jcdtqSf3o26eQSXACJFbBiWM2e08BwDJ7dSQ8ChARi49jxq3pV5dfL873RZCcgKGdrWo1KSoTl&#10;rlF2W9OXLx7em1MSIrMN086Kmh5EoOeru3eWnV+IsWudbgQQJLFh0fmatjH6RVEE3grDwsh5YfFS&#10;OjAs4hG2RQOsQ3aji3FZ3i86B40Hx0UI+O9Ff0lXmV9KweNTKYOIRNcUtcW8Ql4v01qslmyxBeZb&#10;xY8y2D+oMExZbDpQXbDIyCtQv1AZxcEFJ+OIO1M4KRUX2QO6qcqf3DxvmRfZC4YT/BBT+H+0/Mlu&#10;A0Q1NZ1gPJYZfKObN9dfX7+/+XT15d31t89v0/7jB4L3GFbnwwIxa7uB4yn4DSTnewkm/aInske6&#10;s9l8PJtScqjpuKqm1Xzahy32kXAsmM2mZzPsybFgPplU48xf3BJ5CPGRcIakTU1DBKa2bVw7a/FZ&#10;HVQ5cLZ7HCJKQeAJkFRom9bIlH5gGxIPHn0xANclEVib7otkppefd/GgRY99JiRmgiL7HnkaxVoD&#10;2TGcI8a5sLEamLA6waTSegCWWdwfgcf6BBV5Uv8GPCByZ2fjADbKOvhd97g/SZZ9/SmB3neK4NI1&#10;h/ywORocuZzV8fNIM/3jOcNvP+LVdwAAAP//AwBQSwMEFAAGAAgAAAAhAIOJLGvfAAAACgEAAA8A&#10;AABkcnMvZG93bnJldi54bWxMj0FLxDAQhe+C/yGM4M1Nqttaa9NFhBU8uGBX8JptxqZsMwlNdlv/&#10;vfGkx+F9vPdNvVnsyM44hcGRhGwlgCF1Tg/US/jYb29KYCEq0mp0hBK+McCmubyoVaXdTO94bmPP&#10;UgmFSkkwMfqK89AZtCqsnEdK2ZebrIrpnHquJzWncjvyWyEKbtVAacEoj88Gu2N7shK2on3Zfy7R&#10;D8d+5838+oYZPkh5fbU8PQKLuMQ/GH71kzo0yengTqQDGyWs10WeUAm5yIAlIC/Ke2CHRJbZHfCm&#10;5v9faH4AAAD//wMAUEsBAi0AFAAGAAgAAAAhAOSZw8D7AAAA4QEAABMAAAAAAAAAAAAAAAAAAAAA&#10;AFtDb250ZW50X1R5cGVzXS54bWxQSwECLQAUAAYACAAAACEAI7Jq4dcAAACUAQAACwAAAAAAAAAA&#10;AAAAAAAsAQAAX3JlbHMvLnJlbHNQSwECLQAUAAYACAAAACEAA03AWQACAAAMBAAADgAAAAAAAAAA&#10;AAAAAAAsAgAAZHJzL2Uyb0RvYy54bWxQSwECLQAUAAYACAAAACEAg4ksa98AAAAKAQAADwAAAAAA&#10;AAAAAAAAAABYBAAAZHJzL2Rvd25yZXYueG1sUEsFBgAAAAAEAAQA8wAAAGQFAAAAAA==&#10;" strokecolor="#5b9bd5 [3204]" strokeweight=".5pt">
                <v:stroke endarrow="open" joinstyle="miter"/>
              </v:shape>
            </w:pict>
          </mc:Fallback>
        </mc:AlternateContent>
      </w:r>
      <w:r>
        <w:rPr>
          <w:noProof/>
          <w:sz w:val="32"/>
        </w:rPr>
        <mc:AlternateContent>
          <mc:Choice Requires="wps">
            <w:drawing>
              <wp:anchor distT="0" distB="0" distL="114300" distR="114300" simplePos="0" relativeHeight="251662336" behindDoc="0" locked="0" layoutInCell="1" allowOverlap="1" wp14:anchorId="6673AD4A" wp14:editId="7ECBF04E">
                <wp:simplePos x="0" y="0"/>
                <wp:positionH relativeFrom="column">
                  <wp:posOffset>2623820</wp:posOffset>
                </wp:positionH>
                <wp:positionV relativeFrom="paragraph">
                  <wp:posOffset>297180</wp:posOffset>
                </wp:positionV>
                <wp:extent cx="13970" cy="832485"/>
                <wp:effectExtent l="36830" t="0" r="50800" b="5715"/>
                <wp:wrapNone/>
                <wp:docPr id="29" name="直接箭头连接符 29"/>
                <wp:cNvGraphicFramePr/>
                <a:graphic xmlns:a="http://schemas.openxmlformats.org/drawingml/2006/main">
                  <a:graphicData uri="http://schemas.microsoft.com/office/word/2010/wordprocessingShape">
                    <wps:wsp>
                      <wps:cNvCnPr/>
                      <wps:spPr>
                        <a:xfrm>
                          <a:off x="3766820" y="2094230"/>
                          <a:ext cx="13970" cy="832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AF5F2" id="直接箭头连接符 29" o:spid="_x0000_s1026" type="#_x0000_t32" style="position:absolute;left:0;text-align:left;margin-left:206.6pt;margin-top:23.4pt;width:1.1pt;height:65.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fIaPwBAAALBAAADgAAAGRycy9lMm9Eb2MueG1srFPBjtMwEL0j8Q+W7zRpunTbqukeusAFQQXL&#10;B3gdu7Hk2NbYNO1P8ANInIDTwmnvfA27fAZjJ80iQEIgLhM74/dm3vN4ebZvNNkJ8Mqako5HOSXC&#10;cFspsy3pq4vHD2aU+MBMxbQ1oqQH4enZ6v69ZesWorC11ZUAgiTGL1pX0joEt8gyz2vRMD+yThhM&#10;SgsNC7iFbVYBa5G90VmR59OstVA5sFx4j3/PuyRdJX4pBQ/PpfQiEF1S7C2kCClexpitlmyxBeZq&#10;xfs22D900TBlsOhAdc4CI69B/ULVKA7WWxlG3DaZlVJxkTSgmnH+k5qXNXMiaUFzvBts8v+Plj/b&#10;bYCoqqTFnBLDGryj27fXN28+3H7+9PX99bcv7+L66iPBPJrVOr9AzNpsoN95t4GofC+hiV/URPYl&#10;nZxOp7MCLT8gdT4/KSa92WIfCMcD48n8FNMc87NJcTJ7GOmzOx4HPjwRtiFxUVIfgKltHdbWGLxV&#10;C+PkN9s99aEDHgGxCW1iDEzpR6Yi4eBQFgOwbV8k5rOopes+rcJBiw77Qki0JPaYaqRhFGsNZMdw&#10;jBjnwoTxwISnI0wqrQdg/mdgfz5CRRrUvwEPiFTZmjCAG2Us/K562B9blt35owOd7mjBpa0O6V6T&#10;NThx6UL61xFH+sd9gt+94dV3AAAA//8DAFBLAwQUAAYACAAAACEA2w/c5N8AAAAKAQAADwAAAGRy&#10;cy9kb3ducmV2LnhtbEyPwU7DMAyG70i8Q2QkbiztKBsrTSeENCQOINEhcc0a01RrnKjJ1vL2mBPc&#10;bPnT7++vtrMbxBnH2HtSkC8yEEitNz11Cj72u5t7EDFpMnrwhAq+McK2vryodGn8RO94blInOIRi&#10;qRXYlEIpZWwtOh0XPiDx7cuPTidex06aUU8c7ga5zLKVdLon/mB1wCeL7bE5OQW7rHnef84p9Mfu&#10;Ldjp5RVz3Ch1fTU/PoBIOKc/GH71WR1qdjr4E5koBgVFfrtklIcVV2CgyO8KEAcm1+sNyLqS/yvU&#10;PwAAAP//AwBQSwECLQAUAAYACAAAACEA5JnDwPsAAADhAQAAEwAAAAAAAAAAAAAAAAAAAAAAW0Nv&#10;bnRlbnRfVHlwZXNdLnhtbFBLAQItABQABgAIAAAAIQAjsmrh1wAAAJQBAAALAAAAAAAAAAAAAAAA&#10;ACwBAABfcmVscy8ucmVsc1BLAQItABQABgAIAAAAIQAsh8ho/AEAAAsEAAAOAAAAAAAAAAAAAAAA&#10;ACwCAABkcnMvZTJvRG9jLnhtbFBLAQItABQABgAIAAAAIQDbD9zk3wAAAAoBAAAPAAAAAAAAAAAA&#10;AAAAAFQEAABkcnMvZG93bnJldi54bWxQSwUGAAAAAAQABADzAAAAYAUAAAAA&#10;" strokecolor="#5b9bd5 [3204]" strokeweight=".5pt">
                <v:stroke endarrow="open" joinstyle="miter"/>
              </v:shape>
            </w:pict>
          </mc:Fallback>
        </mc:AlternateContent>
      </w:r>
      <w:r>
        <w:rPr>
          <w:noProof/>
          <w:sz w:val="32"/>
        </w:rPr>
        <mc:AlternateContent>
          <mc:Choice Requires="wps">
            <w:drawing>
              <wp:anchor distT="0" distB="0" distL="114300" distR="114300" simplePos="0" relativeHeight="251661312" behindDoc="0" locked="0" layoutInCell="1" allowOverlap="1" wp14:anchorId="70CEED46" wp14:editId="4D7189E5">
                <wp:simplePos x="0" y="0"/>
                <wp:positionH relativeFrom="column">
                  <wp:posOffset>1466850</wp:posOffset>
                </wp:positionH>
                <wp:positionV relativeFrom="paragraph">
                  <wp:posOffset>325755</wp:posOffset>
                </wp:positionV>
                <wp:extent cx="782955" cy="796925"/>
                <wp:effectExtent l="0" t="3175" r="4445" b="0"/>
                <wp:wrapNone/>
                <wp:docPr id="28" name="直接箭头连接符 28"/>
                <wp:cNvGraphicFramePr/>
                <a:graphic xmlns:a="http://schemas.openxmlformats.org/drawingml/2006/main">
                  <a:graphicData uri="http://schemas.microsoft.com/office/word/2010/wordprocessingShape">
                    <wps:wsp>
                      <wps:cNvCnPr/>
                      <wps:spPr>
                        <a:xfrm flipH="1">
                          <a:off x="2609850" y="2122805"/>
                          <a:ext cx="782955" cy="796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06A03" id="直接箭头连接符 28" o:spid="_x0000_s1026" type="#_x0000_t32" style="position:absolute;left:0;text-align:left;margin-left:115.5pt;margin-top:25.65pt;width:61.65pt;height:62.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FhrQYCAAAWBAAADgAAAGRycy9lMm9Eb2MueG1srFNLjhMxEN0jcQfLe9KdlpJJonRmkeGzQBAB&#10;cwCP205b8k9lk04uwQWQWAErYDV7TsMMx6DsThoECAnExip31XtV77l6eb43muwEBOVsTcejkhJh&#10;uWuU3db08sWDezNKQmS2YdpZUdODCPR8dffOsvMLUbnW6UYAQRIbFp2vaRujXxRF4K0wLIycFxaT&#10;0oFhEa+wLRpgHbIbXVRlOS06B40Hx0UI+PWiT9JV5pdS8PhUyiAi0TXF2WI+IZ9X6SxWS7bYAvOt&#10;4scx2D9MYZiy2HSgumCRkZegfqEyioMLTsYRd6ZwUiousgZUMy5/UvO8ZV5kLWhO8INN4f/R8ie7&#10;DRDV1LTCl7LM4Bvdvr6+efXu9tPHL2+vv35+k+IP7wnm0azOhwVi1nYDx1vwG0jK9xIMkVr5R7gH&#10;2QtUR/ZIPC3nswmaf8B4XFWzctLbLvaRcCw4m1XzyYQSjgVn8+m8yvmip0zUHkJ8KJwhKahpiMDU&#10;to1rZy0+sIO+Hds9DhGHQuAJkMDapjMype/bhsSDR4UMwHVpCKxN+SLJ6oXkKB606LHPhER3cMi+&#10;R95LsdZAdgw3inEubBwPTFidYFJpPQDL7MUfgcf6BBV5Z/8GPCByZ2fjADbKOvhd97g/jSz7+pMD&#10;ve5kwZVrDvmJszW4fNmr44+StvvHe4Z//51X3wAAAP//AwBQSwMEFAAGAAgAAAAhAKlthWXgAAAA&#10;CgEAAA8AAABkcnMvZG93bnJldi54bWxMj8tOwzAQRfdI/IM1SOyok4Y+FOJUVaESCzYEKrZuPMRR&#10;YjuynSbw9Qwr2M1oju6cW+xm07ML+tA6KyBdJMDQ1k61thHw/na82wILUVole2dRwBcG2JXXV4XM&#10;lZvsK16q2DAKsSGXAnSMQ855qDUaGRZuQEu3T+eNjLT6hisvJwo3PV8myZob2Vr6oOWAB411V41G&#10;wOP3x9glz/uXycXqeJr1Ex58J8Ttzbx/ABZxjn8w/OqTOpTkdHajVYH1ApZZSl2igFWaASMgW93T&#10;cCZys94CLwv+v0L5AwAA//8DAFBLAQItABQABgAIAAAAIQDkmcPA+wAAAOEBAAATAAAAAAAAAAAA&#10;AAAAAAAAAABbQ29udGVudF9UeXBlc10ueG1sUEsBAi0AFAAGAAgAAAAhACOyauHXAAAAlAEAAAsA&#10;AAAAAAAAAAAAAAAALAEAAF9yZWxzLy5yZWxzUEsBAi0AFAAGAAgAAAAhAEsRYa0GAgAAFgQAAA4A&#10;AAAAAAAAAAAAAAAALAIAAGRycy9lMm9Eb2MueG1sUEsBAi0AFAAGAAgAAAAhAKlthWXgAAAACgEA&#10;AA8AAAAAAAAAAAAAAAAAXgQAAGRycy9kb3ducmV2LnhtbFBLBQYAAAAABAAEAPMAAABrBQAAAAA=&#10;" strokecolor="#5b9bd5 [3204]" strokeweight=".5pt">
                <v:stroke endarrow="open" joinstyle="miter"/>
              </v:shape>
            </w:pict>
          </mc:Fallback>
        </mc:AlternateContent>
      </w:r>
      <w:r>
        <w:rPr>
          <w:noProof/>
          <w:sz w:val="32"/>
        </w:rPr>
        <mc:AlternateContent>
          <mc:Choice Requires="wps">
            <w:drawing>
              <wp:anchor distT="0" distB="0" distL="114300" distR="114300" simplePos="0" relativeHeight="251660288" behindDoc="0" locked="0" layoutInCell="1" allowOverlap="1" wp14:anchorId="17C3EC96" wp14:editId="5257FA87">
                <wp:simplePos x="0" y="0"/>
                <wp:positionH relativeFrom="column">
                  <wp:posOffset>161290</wp:posOffset>
                </wp:positionH>
                <wp:positionV relativeFrom="paragraph">
                  <wp:posOffset>318135</wp:posOffset>
                </wp:positionV>
                <wp:extent cx="1911985" cy="818515"/>
                <wp:effectExtent l="0" t="4445" r="5715" b="15240"/>
                <wp:wrapNone/>
                <wp:docPr id="23" name="直接箭头连接符 23"/>
                <wp:cNvGraphicFramePr/>
                <a:graphic xmlns:a="http://schemas.openxmlformats.org/drawingml/2006/main">
                  <a:graphicData uri="http://schemas.microsoft.com/office/word/2010/wordprocessingShape">
                    <wps:wsp>
                      <wps:cNvCnPr/>
                      <wps:spPr>
                        <a:xfrm flipH="1">
                          <a:off x="1304290" y="2115185"/>
                          <a:ext cx="1911985" cy="818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19B4B" id="直接箭头连接符 23" o:spid="_x0000_s1026" type="#_x0000_t32" style="position:absolute;left:0;text-align:left;margin-left:12.7pt;margin-top:25.05pt;width:150.55pt;height:64.4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Kj2QICAAAXBAAADgAAAGRycy9lMm9Eb2MueG1srFNLjhMxEN0jcQfLe9LdGQYlrXRmkeGzQBDB&#10;cACP205b8k9lk04uwQWQWAErYDV7TjMMx6DsThoESAjExrJd9V7Vey4vznZGk62AoJxtaDUpKRGW&#10;u1bZTUNfXDy4M6MkRGZbpp0VDd2LQM+Wt28tel+LqeucbgUQJLGh7n1Duxh9XRSBd8KwMHFeWAxK&#10;B4ZFPMKmaIH1yG50MS3Le0XvoPXguAgBb8+HIF1mfikFj0+lDCIS3VDsLeYV8nqZ1mK5YPUGmO8U&#10;P7TB/qELw5TFoiPVOYuMvAT1C5VRHFxwMk64M4WTUnGRNaCaqvxJzfOOeZG1oDnBjzaF/0fLn2zX&#10;QFTb0OkJJZYZfKOb11dfXr27+fTx+u3V189v0v7De4JxNKv3oUbMyq7hcAp+DUn5ToIhUiv/COcg&#10;e4HqyA4PJ+Xd6RzN32ORqjqtZqeD7WIXCU8J86qa4yXhmDHDcJUTioEzcXsI8aFwhqRNQ0MEpjZd&#10;XDlr8YUdDPXY9nGI2BUCj4AE1jatkSl937Yk7j1KZACuT11gbooXSdegJO/iXosB+0xItCd1mTXl&#10;wRQrDWTLcKQY58LGamTC7ASTSusRWP4ZeMhPUJGH9m/AIyJXdjaOYKOsg99Vj7tjy3LIPzow6E4W&#10;XLp2n984W4PTl706/JQ03j+eM/z7f15+AwAA//8DAFBLAwQUAAYACAAAACEAeHDEzN8AAAAJAQAA&#10;DwAAAGRycy9kb3ducmV2LnhtbEyPwU7DMBBE70j8g7VI3KjdQAqEOFVVqMShF0Irrm68xFFiO4qd&#10;JvD1LCc4ruZp5m2+nm3HzjiExjsJy4UAhq7yunG1hMP77uYBWIjKadV5hxK+MMC6uLzIVab95N7w&#10;XMaaUYkLmZJgYuwzzkNl0Kqw8D06yj79YFWkc6i5HtRE5bbjiRArblXjaMGoHrcGq7YcrYTn74+x&#10;Fa+b/eRjuTvO5gW3Qyvl9dW8eQIWcY5/MPzqkzoU5HTyo9OBdRKS9I5ICalYAqP8NlmlwE4E3j8K&#10;4EXO/39Q/AAAAP//AwBQSwECLQAUAAYACAAAACEA5JnDwPsAAADhAQAAEwAAAAAAAAAAAAAAAAAA&#10;AAAAW0NvbnRlbnRfVHlwZXNdLnhtbFBLAQItABQABgAIAAAAIQAjsmrh1wAAAJQBAAALAAAAAAAA&#10;AAAAAAAAACwBAABfcmVscy8ucmVsc1BLAQItABQABgAIAAAAIQDKYqPZAgIAABcEAAAOAAAAAAAA&#10;AAAAAAAAACwCAABkcnMvZTJvRG9jLnhtbFBLAQItABQABgAIAAAAIQB4cMTM3wAAAAkBAAAPAAAA&#10;AAAAAAAAAAAAAFoEAABkcnMvZG93bnJldi54bWxQSwUGAAAAAAQABADzAAAAZgUAAAAA&#10;" strokecolor="#5b9bd5 [3204]" strokeweight=".5pt">
                <v:stroke endarrow="open" joinstyle="miter"/>
              </v:shape>
            </w:pict>
          </mc:Fallback>
        </mc:AlternateContent>
      </w:r>
    </w:p>
    <w:p w14:paraId="161A8088" w14:textId="77777777" w:rsidR="00FF6B32" w:rsidRDefault="00FF6B32" w:rsidP="00FF6B32">
      <w:pPr>
        <w:pStyle w:val="Heading1"/>
        <w:spacing w:before="0" w:after="320"/>
        <w:rPr>
          <w:sz w:val="28"/>
          <w:szCs w:val="28"/>
        </w:rPr>
      </w:pPr>
    </w:p>
    <w:p w14:paraId="11C18D3E" w14:textId="77777777" w:rsidR="00FF6B32" w:rsidRDefault="00FF6B32" w:rsidP="00FF6B32">
      <w:pPr>
        <w:pStyle w:val="Heading1"/>
        <w:spacing w:before="0" w:after="320"/>
        <w:rPr>
          <w:sz w:val="28"/>
          <w:szCs w:val="28"/>
        </w:rPr>
      </w:pPr>
      <w:r>
        <w:rPr>
          <w:noProof/>
          <w:sz w:val="28"/>
        </w:rPr>
        <mc:AlternateContent>
          <mc:Choice Requires="wps">
            <w:drawing>
              <wp:anchor distT="0" distB="0" distL="114300" distR="114300" simplePos="0" relativeHeight="251687936" behindDoc="0" locked="0" layoutInCell="1" allowOverlap="1" wp14:anchorId="1432E430" wp14:editId="7F68C26D">
                <wp:simplePos x="0" y="0"/>
                <wp:positionH relativeFrom="column">
                  <wp:posOffset>3149747</wp:posOffset>
                </wp:positionH>
                <wp:positionV relativeFrom="paragraph">
                  <wp:posOffset>361950</wp:posOffset>
                </wp:positionV>
                <wp:extent cx="811530" cy="480060"/>
                <wp:effectExtent l="0" t="0" r="26670" b="27940"/>
                <wp:wrapNone/>
                <wp:docPr id="65" name="矩形 65"/>
                <wp:cNvGraphicFramePr/>
                <a:graphic xmlns:a="http://schemas.openxmlformats.org/drawingml/2006/main">
                  <a:graphicData uri="http://schemas.microsoft.com/office/word/2010/wordprocessingShape">
                    <wps:wsp>
                      <wps:cNvSpPr/>
                      <wps:spPr>
                        <a:xfrm>
                          <a:off x="0" y="0"/>
                          <a:ext cx="81153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C9CCCA"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指定学生创建小组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432E430" id="矩形 65" o:spid="_x0000_s1027" style="position:absolute;margin-left:248pt;margin-top:28.5pt;width:63.9pt;height:37.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YxlmACAADoBAAADgAAAGRycy9lMm9Eb2MueG1srFTBjhMxDL0j8Q9R7ux0SluWqtNVtatFSCt2&#10;xYI4p5lkOyKJg5N2Wn4GiRsfwecgfgMnnc4W6Alxydjxsx0/2zO72FrDNgpDA67i5dmAM+Uk1I17&#10;qPj7d9fPzjkLUbhaGHCq4jsV+MX86ZNZ66dqCCswtUJGQVyYtr7iqxj9tCiCXCkrwhl45cioAa2I&#10;pOJDUaNoKbo1xXAwmBQtYO0RpAqBbq/2Rj7P8bVWMt5qHVRkpuL0tphPzOcyncV8JqYPKPyqkd0z&#10;xD+8worGUdI+1JWIgq2x+SuUbSRCAB3PJNgCtG6kyjVQNeXgj2ruV8KrXAuRE3xPU/h/YeWbzR2y&#10;pq74ZMyZE5Z69PPLtx/fvzK6IHZaH6YEuvd32GmBxFTqVqNNXyqCbTOju55RtY1M0uV5WY6fE++S&#10;TKNz6ldmvHh09hjiKwWWJaHiSA3LPIrNTYiUkKAHCCnpMfv0WYo7o9ILjHurNBVBCYfZO4+PujTI&#10;NoIaL6RULk5SORQvo5ObbozpHctTjiaWnVOHTW4qj1XvODjl+HvG3iNnBRd7Z9s4wFMB6o995j3+&#10;UP2+5lR+3C63uXMZmW6WUO+omwj7MQ9eXjdE640I8U4gzTV1gnY13tKhDbQVh07ibAX4+dR9wtO4&#10;kZWzlvak4uHTWqDizLx2NIgvy9EoLVZWRuMXQ1Lw2LI8tri1vQTqSEl/BS+zmPDRHESNYD/QSi9S&#10;VjIJJyl3xWXEg3IZ9/tLPwWpFosMo2XyIt64ey9T8MSzg8U6gm7yFD2y0/FI65SHoVv9tK/HekY9&#10;/qDmvwAAAP//AwBQSwMEFAAGAAgAAAAhANLPNn3fAAAACgEAAA8AAABkcnMvZG93bnJldi54bWxM&#10;j8FOwzAMhu9IvENkpN1YuhY61jWdNtDYFTZg16wxbUXjVE26lbfHnOBkWf70+/vz1WhbccbeN44U&#10;zKYRCKTSmYYqBW+H7e0DCB80Gd06QgXf6GFVXF/lOjPuQq943odKcAj5TCuoQ+gyKX1Zo9V+6jok&#10;vn263urAa19J0+sLh9tWxlGUSqsb4g+17vCxxvJrP1gFQ/m8OVbd+uVpm9BOutnCvn8YpSY343oJ&#10;IuAY/mD41Wd1KNjp5AYyXrQK7hYpdwkK7uc8GUjjhLucmEziFGSRy/8Vih8AAAD//wMAUEsBAi0A&#10;FAAGAAgAAAAhAOSZw8D7AAAA4QEAABMAAAAAAAAAAAAAAAAAAAAAAFtDb250ZW50X1R5cGVzXS54&#10;bWxQSwECLQAUAAYACAAAACEAI7Jq4dcAAACUAQAACwAAAAAAAAAAAAAAAAAsAQAAX3JlbHMvLnJl&#10;bHNQSwECLQAUAAYACAAAACEAK0YxlmACAADoBAAADgAAAAAAAAAAAAAAAAAsAgAAZHJzL2Uyb0Rv&#10;Yy54bWxQSwECLQAUAAYACAAAACEA0s82fd8AAAAKAQAADwAAAAAAAAAAAAAAAAC4BAAAZHJzL2Rv&#10;d25yZXYueG1sUEsFBgAAAAAEAAQA8wAAAMQFAAAAAA==&#10;" fillcolor="white [3201]" strokecolor="#70ad47 [3209]" strokeweight="1pt">
                <v:textbox>
                  <w:txbxContent>
                    <w:p w14:paraId="0AC9CCCA"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指定学生创建小组</w:t>
                      </w:r>
                    </w:p>
                  </w:txbxContent>
                </v:textbox>
              </v:rect>
            </w:pict>
          </mc:Fallback>
        </mc:AlternateContent>
      </w:r>
      <w:r>
        <w:rPr>
          <w:noProof/>
          <w:sz w:val="28"/>
        </w:rPr>
        <mc:AlternateContent>
          <mc:Choice Requires="wps">
            <w:drawing>
              <wp:anchor distT="0" distB="0" distL="114300" distR="114300" simplePos="0" relativeHeight="251689984" behindDoc="0" locked="0" layoutInCell="1" allowOverlap="1" wp14:anchorId="70F7CA41" wp14:editId="6D1706CA">
                <wp:simplePos x="0" y="0"/>
                <wp:positionH relativeFrom="column">
                  <wp:posOffset>5396230</wp:posOffset>
                </wp:positionH>
                <wp:positionV relativeFrom="paragraph">
                  <wp:posOffset>351155</wp:posOffset>
                </wp:positionV>
                <wp:extent cx="924560" cy="501015"/>
                <wp:effectExtent l="0" t="0" r="15240" b="32385"/>
                <wp:wrapNone/>
                <wp:docPr id="67" name="矩形 67"/>
                <wp:cNvGraphicFramePr/>
                <a:graphic xmlns:a="http://schemas.openxmlformats.org/drawingml/2006/main">
                  <a:graphicData uri="http://schemas.microsoft.com/office/word/2010/wordprocessingShape">
                    <wps:wsp>
                      <wps:cNvSpPr/>
                      <wps:spPr>
                        <a:xfrm>
                          <a:off x="6539230" y="2955290"/>
                          <a:ext cx="924560" cy="5010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C218FA"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指定学生退出小组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0F7CA41" id="矩形 67" o:spid="_x0000_s1028" style="position:absolute;margin-left:424.9pt;margin-top:27.65pt;width:72.8pt;height:39.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YmDGoCAAD0BAAADgAAAGRycy9lMm9Eb2MueG1srFTdbtMwFL5H4h0s37M0WdPRqulUbRpCmtjE&#10;QFy7jt1G+I9jt2l5GSTueAgeB/EaHDtpNqBXiJvEx+f7zv/x/HKvFdkJ8I01Fc3PRpQIw23dmHVF&#10;37+7efGSEh+YqZmyRlT0IDy9XDx/Nm/dTBR2Y1UtgKAR42etq+gmBDfLMs83QjN/Zp0wqJQWNAso&#10;wjqrgbVoXausGI0mWWuhdmC58B5vrzslXST7Ugoe7qT0IhBVUYwtpC+k7yp+s8WczdbA3KbhfRjs&#10;H6LQrDHodDB1zQIjW2j+MqUbDtZbGc641ZmVsuEi5YDZ5KM/snnYMCdSLlgc74Yy+f9nlr/Z3QNp&#10;6opOLigxTGOPfn759uP7V4IXWJ3W+RmCHtw99JLHY0x1L0HHPyZB9sgvz6fFOdb4UNFiWpbFtK+u&#10;2AfCETAtxuUE9RwBJSabl9F+9mjIgQ+vhNUkHioK2LxUU7a79aGDHiHIi4F1oaRTOCgRo1HmrZCY&#10;EDosEjuNkrhSQHYMh4BxLkyY9K4TOtJko9RAzE8RVch7Uo+NNJFGbCCOThF/9zgwkldrwkDWjbFw&#10;ykD9cfDc4Y/ZdznH9MN+tU9dLGKM8WZl6wN2Fmw38t7xmwbLest8uGeAM46dwL0Nd/iRyrYVtf2J&#10;ko2Fz6fuIx5HD7WUtLgzFfWftgwEJeq1waGc5uNxXLIkjMuLAgV4qlk91ZitvrLYkRxfCMfTMeKD&#10;Oh4lWP0B13sZvaKKGY6+K8oDHIWr0O0yPhBcLJcJhovlWLg1D45H47HOxi63wcomTdFjdfo64mql&#10;Oeyfgbi7T+WEenysFr8AAAD//wMAUEsDBBQABgAIAAAAIQBtV4Dp3wAAAAoBAAAPAAAAZHJzL2Rv&#10;d25yZXYueG1sTI/LTsMwEEX3SPyDNUjsWqdNgpoQp2pBhS2U19aNhyRqPI5ipw1/z7Aqy9E9uvdM&#10;sZ5sJ044+NaRgsU8AoFUOdNSreD9bTdbgfBBk9GdI1Twgx7W5fVVoXPjzvSKp32oBZeQz7WCJoQ+&#10;l9JXDVrt565H4uzbDVYHPodamkGfudx2chlFd9Lqlnih0T0+NFgd96NVMFZP26+637w87mJ6lm6R&#10;2Y9Po9TtzbS5BxFwChcY/vRZHUp2OriRjBedglWSsXpQkKYxCAayLE1AHJiMkyXIspD/Xyh/AQAA&#10;//8DAFBLAQItABQABgAIAAAAIQDkmcPA+wAAAOEBAAATAAAAAAAAAAAAAAAAAAAAAABbQ29udGVu&#10;dF9UeXBlc10ueG1sUEsBAi0AFAAGAAgAAAAhACOyauHXAAAAlAEAAAsAAAAAAAAAAAAAAAAALAEA&#10;AF9yZWxzLy5yZWxzUEsBAi0AFAAGAAgAAAAhABtmJgxqAgAA9AQAAA4AAAAAAAAAAAAAAAAALAIA&#10;AGRycy9lMm9Eb2MueG1sUEsBAi0AFAAGAAgAAAAhAG1XgOnfAAAACgEAAA8AAAAAAAAAAAAAAAAA&#10;wgQAAGRycy9kb3ducmV2LnhtbFBLBQYAAAAABAAEAPMAAADOBQAAAAA=&#10;" fillcolor="white [3201]" strokecolor="#70ad47 [3209]" strokeweight="1pt">
                <v:textbox>
                  <w:txbxContent>
                    <w:p w14:paraId="7AC218FA"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指定学生退出小组</w:t>
                      </w:r>
                    </w:p>
                  </w:txbxContent>
                </v:textbox>
              </v:rect>
            </w:pict>
          </mc:Fallback>
        </mc:AlternateContent>
      </w:r>
      <w:r>
        <w:rPr>
          <w:noProof/>
          <w:sz w:val="28"/>
        </w:rPr>
        <mc:AlternateContent>
          <mc:Choice Requires="wps">
            <w:drawing>
              <wp:anchor distT="0" distB="0" distL="114300" distR="114300" simplePos="0" relativeHeight="251688960" behindDoc="0" locked="0" layoutInCell="1" allowOverlap="1" wp14:anchorId="276C51DF" wp14:editId="018D8D71">
                <wp:simplePos x="0" y="0"/>
                <wp:positionH relativeFrom="column">
                  <wp:posOffset>4246245</wp:posOffset>
                </wp:positionH>
                <wp:positionV relativeFrom="paragraph">
                  <wp:posOffset>358775</wp:posOffset>
                </wp:positionV>
                <wp:extent cx="861060" cy="493395"/>
                <wp:effectExtent l="0" t="0" r="27940" b="14605"/>
                <wp:wrapNone/>
                <wp:docPr id="66" name="矩形 66"/>
                <wp:cNvGraphicFramePr/>
                <a:graphic xmlns:a="http://schemas.openxmlformats.org/drawingml/2006/main">
                  <a:graphicData uri="http://schemas.microsoft.com/office/word/2010/wordprocessingShape">
                    <wps:wsp>
                      <wps:cNvSpPr/>
                      <wps:spPr>
                        <a:xfrm>
                          <a:off x="5396230" y="2948305"/>
                          <a:ext cx="861060" cy="4933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45267C"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指定学生加入小组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76C51DF" id="矩形 66" o:spid="_x0000_s1029" style="position:absolute;margin-left:334.35pt;margin-top:28.25pt;width:67.8pt;height:3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nYQXACAAD0BAAADgAAAGRycy9lMm9Eb2MueG1srFTNjtMwEL4j8Q6W7zRJ2y1t1XRVdbUIacWu&#10;WBBn17HbCP8xdpuWl0HixkPwOIjXYOy02QI9IS6OJ/PNzzc/nl3vtSI7Ab62pqRFL6dEGG6r2qxL&#10;+v7d7YsxJT4wUzFljSjpQXh6PX/+bNa4qejbjVWVAIJOjJ82rqSbENw0yzzfCM18zzphUCktaBZQ&#10;hHVWAWvQu1ZZP89HWWOhcmC58B7/3rRKOk/+pRQ83EvpRSCqpJhbSCekcxXPbD5j0zUwt6n5MQ32&#10;D1loVhsM2rm6YYGRLdR/udI1B+utDD1udWalrLlIHJBNkf/B5nHDnEhcsDjedWXy/88tf7N7AFJX&#10;JR2NKDFMY49+fvn24/tXgj+wOo3zUwQ9ugc4Sh6vkepego5fJEH2Jb0aTEb9Adb4UNL+ZDge5Fdt&#10;dcU+EI6A8ajIR6jnCBhOBoNJ0mdPjhz48EpYTeKlpIDNSzVluzsfMDhCTxAUYmJtKukWDkrEbJR5&#10;KyQSwoD9ZJ1GSSwVkB3DIWCcCxMSNfSX0NFM1kp1hsUlQxWKyAeNjthoJtKIdYb5JcPfI3YWKao1&#10;oTPWtbFwyUH1sYvc4k/sW86Rftiv9qmLg1PPVrY6YGfBtiPvHb+tsax3zIcHBjjj2Anc23CPh1S2&#10;Kak93ijZWPh86X/E4+ihlpIGd6ak/tOWgaBEvTY4lJNiOIxLloTh1cs+CnCuWZ1rzFYvLXakwBfC&#10;8XSN+KBOVwlWf8D1XsSoqGKGY+yS8gAnYRnaXcYHgovFIsFwsRwLd+bR8eg81tnYxTZYWacpivVq&#10;q3OsI65W6uvxGYi7ey4n1NNjNf8FAAD//wMAUEsDBBQABgAIAAAAIQCUFdKr3wAAAAoBAAAPAAAA&#10;ZHJzL2Rvd25yZXYueG1sTI9BT8JAEIXvJv6HzZh4ky0UaqndEtAgV0XF69Id28bubNPdQv33jCc9&#10;Tt6X977JV6NtxQl73zhSMJ1EIJBKZxqqFLy/be9SED5oMrp1hAp+0MOquL7KdWbcmV7xtA+V4BLy&#10;mVZQh9BlUvqyRqv9xHVInH253urAZ19J0+szl9tWzqIokVY3xAu17vCxxvJ7P1gFQ/m8+ay69cvT&#10;NqaddNOl/TgYpW5vxvUDiIBj+IPhV5/VoWCnoxvIeNEqSJL0nlEFi2QBgoE0mscgjkzG8xnIIpf/&#10;XyguAAAA//8DAFBLAQItABQABgAIAAAAIQDkmcPA+wAAAOEBAAATAAAAAAAAAAAAAAAAAAAAAABb&#10;Q29udGVudF9UeXBlc10ueG1sUEsBAi0AFAAGAAgAAAAhACOyauHXAAAAlAEAAAsAAAAAAAAAAAAA&#10;AAAALAEAAF9yZWxzLy5yZWxzUEsBAi0AFAAGAAgAAAAhAICZ2EFwAgAA9AQAAA4AAAAAAAAAAAAA&#10;AAAALAIAAGRycy9lMm9Eb2MueG1sUEsBAi0AFAAGAAgAAAAhAJQV0qvfAAAACgEAAA8AAAAAAAAA&#10;AAAAAAAAyAQAAGRycy9kb3ducmV2LnhtbFBLBQYAAAAABAAEAPMAAADUBQAAAAA=&#10;" fillcolor="white [3201]" strokecolor="#70ad47 [3209]" strokeweight="1pt">
                <v:textbox>
                  <w:txbxContent>
                    <w:p w14:paraId="0345267C"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指定学生加入小组</w:t>
                      </w:r>
                    </w:p>
                  </w:txbxContent>
                </v:textbox>
              </v:rect>
            </w:pict>
          </mc:Fallback>
        </mc:AlternateContent>
      </w:r>
      <w:r>
        <w:rPr>
          <w:noProof/>
          <w:sz w:val="28"/>
        </w:rPr>
        <mc:AlternateContent>
          <mc:Choice Requires="wps">
            <w:drawing>
              <wp:anchor distT="0" distB="0" distL="114300" distR="114300" simplePos="0" relativeHeight="251684864" behindDoc="0" locked="0" layoutInCell="1" allowOverlap="1" wp14:anchorId="2E77C8B9" wp14:editId="445C1C2D">
                <wp:simplePos x="0" y="0"/>
                <wp:positionH relativeFrom="column">
                  <wp:posOffset>2157730</wp:posOffset>
                </wp:positionH>
                <wp:positionV relativeFrom="paragraph">
                  <wp:posOffset>351155</wp:posOffset>
                </wp:positionV>
                <wp:extent cx="804545" cy="466090"/>
                <wp:effectExtent l="0" t="0" r="33655" b="16510"/>
                <wp:wrapNone/>
                <wp:docPr id="59" name="矩形 59"/>
                <wp:cNvGraphicFramePr/>
                <a:graphic xmlns:a="http://schemas.openxmlformats.org/drawingml/2006/main">
                  <a:graphicData uri="http://schemas.microsoft.com/office/word/2010/wordprocessingShape">
                    <wps:wsp>
                      <wps:cNvSpPr/>
                      <wps:spPr>
                        <a:xfrm>
                          <a:off x="3300730" y="2940685"/>
                          <a:ext cx="804545" cy="4660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E219AC"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退出小组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E77C8B9" id="矩形 59" o:spid="_x0000_s1030" style="position:absolute;margin-left:169.9pt;margin-top:27.65pt;width:63.35pt;height:36.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d/EnACAAD0BAAADgAAAGRycy9lMm9Eb2MueG1srFTNbhMxEL4j8Q6W73Q36SZtomyqqFURUkUj&#10;CuLseO1khe0xtpNNeBmk3ngIHgfxGoy9m22BnBAXe8bzzf+MZ1d7rchOOF+DKengLKdEGA5VbdYl&#10;/fD+9tUlJT4wUzEFRpT0IDy9mr98MWvsVAxhA6oSjqAR46eNLekmBDvNMs83QjN/BlYYFEpwmgVk&#10;3TqrHGvQulbZMM/HWQOusg648B5fb1ohnSf7Ugoe7qX0IhBVUowtpNOlcxXPbD5j07VjdlPzLgz2&#10;D1FoVht02pu6YYGRrav/MqVr7sCDDGccdAZS1lykHDCbQf5HNg8bZkXKBYvjbV8m///M8re7pSN1&#10;VdLRhBLDNPbo59dvP74/EnzA6jTWTxH0YJeu4zySMdW9dDremATZl/T8PM8vzrHGh5IOJ0U+vhy1&#10;1RX7QDgCLvNiVIwo4QgoxuN8kqqfPRmyzofXAjSJREkdNi/VlO3ufEDnCD1CkImBtaEkKhyUiNEo&#10;805ITAgdDpN2GiVxrRzZMRwCxrkwYRxDQ3sJHdVkrVSvODilqMKgU+qwUU2kEesV81OKv3vsNZJX&#10;MKFX1rUBd8pA9an33OKP2bc5x/TDfrVPXSxijPFlBdUBO+ugHXlv+W2NZb1jPiyZwxnHTuHehns8&#10;pIKmpNBRlGzAfTn1HvE4eiilpMGdKan/vGVOUKLeGBzKyaAo4pIlphhdDJFxzyWr5xKz1deAHRng&#10;D2F5IiM+qCMpHeiPuN6L6BVFzHD0XVIe3JG5Du0u4wfBxWKRYLhYloU782B5NB7rbGCxDSDrNEVP&#10;1enqiKuVhqH7BuLuPucT6umzmv8CAAD//wMAUEsDBBQABgAIAAAAIQBIK3pF3wAAAAoBAAAPAAAA&#10;ZHJzL2Rvd25yZXYueG1sTI9BT8JAEIXvJvyHzZB4ky3UVqjdEtQgV0WF69Id28bubNPdQv33jic9&#10;Tt6X977J16NtxRl73zhSMJ9FIJBKZxqqFLy/bW+WIHzQZHTrCBV8o4d1MbnKdWbchV7xvA+V4BLy&#10;mVZQh9BlUvqyRqv9zHVInH263urAZ19J0+sLl9tWLqIolVY3xAu17vCxxvJrP1gFQ/n8cKy6zcvT&#10;NqaddPOV/TgYpa6n4+YeRMAx/MHwq8/qULDTyQ1kvGgVxPGK1YOCJIlBMHCbpgmIE5OL5R3IIpf/&#10;Xyh+AAAA//8DAFBLAQItABQABgAIAAAAIQDkmcPA+wAAAOEBAAATAAAAAAAAAAAAAAAAAAAAAABb&#10;Q29udGVudF9UeXBlc10ueG1sUEsBAi0AFAAGAAgAAAAhACOyauHXAAAAlAEAAAsAAAAAAAAAAAAA&#10;AAAALAEAAF9yZWxzLy5yZWxzUEsBAi0AFAAGAAgAAAAhAJynfxJwAgAA9AQAAA4AAAAAAAAAAAAA&#10;AAAALAIAAGRycy9lMm9Eb2MueG1sUEsBAi0AFAAGAAgAAAAhAEgrekXfAAAACgEAAA8AAAAAAAAA&#10;AAAAAAAAyAQAAGRycy9kb3ducmV2LnhtbFBLBQYAAAAABAAEAPMAAADUBQAAAAA=&#10;" fillcolor="white [3201]" strokecolor="#70ad47 [3209]" strokeweight="1pt">
                <v:textbox>
                  <w:txbxContent>
                    <w:p w14:paraId="0EE219AC"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退出小组</w:t>
                      </w:r>
                    </w:p>
                  </w:txbxContent>
                </v:textbox>
              </v:rect>
            </w:pict>
          </mc:Fallback>
        </mc:AlternateContent>
      </w:r>
      <w:r>
        <w:rPr>
          <w:noProof/>
          <w:sz w:val="28"/>
        </w:rPr>
        <mc:AlternateContent>
          <mc:Choice Requires="wps">
            <w:drawing>
              <wp:anchor distT="0" distB="0" distL="114300" distR="114300" simplePos="0" relativeHeight="251674624" behindDoc="0" locked="0" layoutInCell="1" allowOverlap="1" wp14:anchorId="1CB1CDD1" wp14:editId="6C319673">
                <wp:simplePos x="0" y="0"/>
                <wp:positionH relativeFrom="column">
                  <wp:posOffset>1177290</wp:posOffset>
                </wp:positionH>
                <wp:positionV relativeFrom="paragraph">
                  <wp:posOffset>330200</wp:posOffset>
                </wp:positionV>
                <wp:extent cx="889000" cy="494030"/>
                <wp:effectExtent l="0" t="0" r="25400" b="13970"/>
                <wp:wrapNone/>
                <wp:docPr id="43" name="流程图: 过程 43"/>
                <wp:cNvGraphicFramePr/>
                <a:graphic xmlns:a="http://schemas.openxmlformats.org/drawingml/2006/main">
                  <a:graphicData uri="http://schemas.microsoft.com/office/word/2010/wordprocessingShape">
                    <wps:wsp>
                      <wps:cNvSpPr/>
                      <wps:spPr>
                        <a:xfrm>
                          <a:off x="2284730" y="2940685"/>
                          <a:ext cx="889000" cy="49403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2FF9EED"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加入小组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CB1CDD1" id="流程图: 过程 43" o:spid="_x0000_s1031" type="#_x0000_t109" style="position:absolute;margin-left:92.7pt;margin-top:26pt;width:70pt;height:38.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MfIH8CAAALBQAADgAAAGRycy9lMm9Eb2MueG1srFTNjtMwEL4j8Q6W7zRpN9vtVpuuqq4WIVVs&#10;RUGcXcfeRPgP221abpz2wCPwArwAV3gafh6DsZOmBXpCXJyZzDd/n2d8db2VAm2YdZVWOe73UoyY&#10;orqo1H2OX728fTLCyHmiCiK0YjneMYevJ48fXdVmzAa61KJgFkEQ5ca1yXHpvRkniaMlk8T1tGEK&#10;jFxbSTyo9j4pLKkhuhTJIE2HSa1tYaymzDn4e9MY8STG55xRf8e5Yx6JHENtPp42nqtwJpMrMr63&#10;xJQVbcsg/1CFJJWCpF2oG+IJWtvqr1CyolY7zX2PaplozivKYg/QTT/9o5tlSQyLvQA5znQ0uf8X&#10;lj7fLCyqihxnZxgpIuGOvn9+/+PTh28fv4zRz68PICKwAVG1cWPAL83CtpoDMXS95VaGL/SDtjke&#10;DEbZxRnQvQP5MkuHo/OGaLb1iAJgNLpMU7BTAGQAACxETA6BjHX+KdMSBSHHXOh6VhLrF81NR6rJ&#10;Zu5847aHQ4xQZFNWlPxOsFCZUC8Yhz5DddE7ThibCYs2BGaDUMqUH7ZlRHRw45UQnWP/lKPw/dap&#10;xQY3Fievc0xPOf6esfOIWbXynbOslLanAhRvuswNft9903No329X23i5kf/wZ6WLHVy41c0mOENv&#10;K6B4TpxfEAujD7cC6+zv4Ais51i3Ekaltu9O/Q94mEiwYlTDKuXYvV0TyzASzxTM6mU/y8LuRSU7&#10;vxiAYo8tq2OLWsuZhhvpw8NhaBQD3ou9yK2Wr2HrpyErmIiikDvH1Nu9MvPNisO7Qdl0GmGwb4b4&#10;uVoaGoIHnpWerr3mVZyiAzstj7BxcSbb1yGs9LEeUYc3bPILAAD//wMAUEsDBBQABgAIAAAAIQDe&#10;kkMZ3wAAAAoBAAAPAAAAZHJzL2Rvd25yZXYueG1sTI9BS8NAEIXvgv9hGcGb3SRaSWI2RSoiUhCs&#10;LfS4zY5JMDsbdrdt+u+dnvT45j3efK9aTHYQR/Shd6QgnSUgkBpnemoVbL5e73IQIWoyenCECs4Y&#10;YFFfX1W6NO5En3hcx1ZwCYVSK+hiHEspQ9Oh1WHmRiT2vp23OrL0rTRen7jcDjJLkkdpdU/8odMj&#10;LjtsftYHqyB8+LBK3XL79j6lqxe/K9x5Wyh1ezM9P4GIOMW/MFzwGR1qZtq7A5kgBtb5/IGjCuYZ&#10;b+LAfXY57NnJihxkXcn/E+pfAAAA//8DAFBLAQItABQABgAIAAAAIQDkmcPA+wAAAOEBAAATAAAA&#10;AAAAAAAAAAAAAAAAAABbQ29udGVudF9UeXBlc10ueG1sUEsBAi0AFAAGAAgAAAAhACOyauHXAAAA&#10;lAEAAAsAAAAAAAAAAAAAAAAALAEAAF9yZWxzLy5yZWxzUEsBAi0AFAAGAAgAAAAhABLzHyB/AgAA&#10;CwUAAA4AAAAAAAAAAAAAAAAALAIAAGRycy9lMm9Eb2MueG1sUEsBAi0AFAAGAAgAAAAhAN6SQxnf&#10;AAAACgEAAA8AAAAAAAAAAAAAAAAA1wQAAGRycy9kb3ducmV2LnhtbFBLBQYAAAAABAAEAPMAAADj&#10;BQAAAAA=&#10;" fillcolor="white [3201]" strokecolor="#70ad47 [3209]" strokeweight="1pt">
                <v:textbox>
                  <w:txbxContent>
                    <w:p w14:paraId="12FF9EED"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加入小组</w:t>
                      </w:r>
                    </w:p>
                  </w:txbxContent>
                </v:textbox>
              </v:shape>
            </w:pict>
          </mc:Fallback>
        </mc:AlternateContent>
      </w:r>
      <w:r>
        <w:rPr>
          <w:noProof/>
          <w:sz w:val="28"/>
        </w:rPr>
        <mc:AlternateContent>
          <mc:Choice Requires="wps">
            <w:drawing>
              <wp:anchor distT="0" distB="0" distL="114300" distR="114300" simplePos="0" relativeHeight="251665408" behindDoc="0" locked="0" layoutInCell="1" allowOverlap="1" wp14:anchorId="4565BD94" wp14:editId="6B269DB8">
                <wp:simplePos x="0" y="0"/>
                <wp:positionH relativeFrom="column">
                  <wp:posOffset>-156210</wp:posOffset>
                </wp:positionH>
                <wp:positionV relativeFrom="paragraph">
                  <wp:posOffset>358140</wp:posOffset>
                </wp:positionV>
                <wp:extent cx="860425" cy="521970"/>
                <wp:effectExtent l="0" t="0" r="28575" b="36830"/>
                <wp:wrapNone/>
                <wp:docPr id="32" name="流程图: 过程 32"/>
                <wp:cNvGraphicFramePr/>
                <a:graphic xmlns:a="http://schemas.openxmlformats.org/drawingml/2006/main">
                  <a:graphicData uri="http://schemas.microsoft.com/office/word/2010/wordprocessingShape">
                    <wps:wsp>
                      <wps:cNvSpPr/>
                      <wps:spPr>
                        <a:xfrm>
                          <a:off x="1029335" y="2912745"/>
                          <a:ext cx="860425" cy="52197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380A07E"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创建小组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565BD94" id="流程图: 过程 32" o:spid="_x0000_s1032" type="#_x0000_t109" style="position:absolute;margin-left:-12.3pt;margin-top:28.2pt;width:67.75pt;height:41.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wGMIUCAAALBQAADgAAAGRycy9lMm9Eb2MueG1srFTNbhMxEL4j8Q6W73R/krRN1E0VpSpCqmhE&#10;QJwdr91d4T9sJ5tw49QDj8AL8AJc4Wn4eQzG3s02QE6Ii3dm55ufbzzji8utFGjDrKu1KnB2kmLE&#10;FNVlre4K/Orl9ZNzjJwnqiRCK1bgHXP4cvr40UVjJizXlRYlswiCKDdpTIEr780kSRytmCTuRBum&#10;wMi1lcSDau+S0pIGokuR5Gl6mjTalsZqypyDv1etEU9jfM4Z9becO+aRKDDU5uNp47kKZzK9IJM7&#10;S0xV064M8g9VSFIrSNqHuiKeoLWt/wola2q109yfUC0TzXlNWeQAbLL0DzbLihgWuUBznOnb5P5f&#10;WPp8s7CoLgs8yDFSRMIdff/8/senD98+fpmgn1/vQURgg0Y1xk0AvzQL22kOxMB6y60MX+CDtjAG&#10;aT4eDEYY7Qqcj7P8bDhqG822HlEAnJ+mwxzsFACjPBufxYtIHgIZ6/xTpiUKQoG50M28ItYv2puO&#10;rSabG+ehEHDbw0EJRbZlRcnvBAuVCfWCceAJyfPoHSeMzYVFGwKzQShlyp+GMiFeRAc3XgvRO2bH&#10;HIXPOqcOG9xYnLzeMT3m+HvG3iNm1cr3zrJW2h4LUL7pM7f4PfuWc6Dvt6ttvNxILPxZ6XIHF251&#10;uwnO0OsaWnxDnF8QC6MPSwLr7G/hCF0vsO4kjCpt3x37H/AwkWDFqIFVKrB7uyaWYSSeKZjVcTYc&#10;ht2LynB0loNiDy2rQ4tay7mGG8ng4TA0igHvxV7kVsvXsPWzkBVMRFHIXWDq7V6Z+3bF4d2gbDaL&#10;MNg3Q/yNWhoagoc+Kz1be83rOEUP3en6CBsXh6F7HcJKH+oR9fCGTX8BAAD//wMAUEsDBBQABgAI&#10;AAAAIQATpyNE4QAAAAoBAAAPAAAAZHJzL2Rvd25yZXYueG1sTI/BSsNAEIbvgu+wjOCt3aTW0MRs&#10;ilREpCBYW+hxmx2TYHYm7G7b9O3dnvQ2w3z88/3lcrS9OKHzHZOCdJqAQKrZdNQo2H69ThYgfNBk&#10;dM+ECi7oYVnd3pS6MHymTzxtQiNiCPlCK2hDGAopfd2i1X7KA1K8fbOzOsTVNdI4fY7htpezJMmk&#10;1R3FD60ecNVi/bM5WgX+w/l1yqvd2/uYrl/cPufLLlfq/m58fgIRcAx/MFz1ozpU0enARzJe9Aom&#10;s3kWUQWP2RzEFUiTHMQhDg+LDGRVyv8Vql8AAAD//wMAUEsBAi0AFAAGAAgAAAAhAOSZw8D7AAAA&#10;4QEAABMAAAAAAAAAAAAAAAAAAAAAAFtDb250ZW50X1R5cGVzXS54bWxQSwECLQAUAAYACAAAACEA&#10;I7Jq4dcAAACUAQAACwAAAAAAAAAAAAAAAAAsAQAAX3JlbHMvLnJlbHNQSwECLQAUAAYACAAAACEA&#10;ZEwGMIUCAAALBQAADgAAAAAAAAAAAAAAAAAsAgAAZHJzL2Uyb0RvYy54bWxQSwECLQAUAAYACAAA&#10;ACEAE6cjROEAAAAKAQAADwAAAAAAAAAAAAAAAADdBAAAZHJzL2Rvd25yZXYueG1sUEsFBgAAAAAE&#10;AAQA8wAAAOsFAAAAAA==&#10;" fillcolor="white [3201]" strokecolor="#70ad47 [3209]" strokeweight="1pt">
                <v:textbox>
                  <w:txbxContent>
                    <w:p w14:paraId="7380A07E"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创建小组</w:t>
                      </w:r>
                    </w:p>
                  </w:txbxContent>
                </v:textbox>
              </v:shape>
            </w:pict>
          </mc:Fallback>
        </mc:AlternateContent>
      </w:r>
    </w:p>
    <w:p w14:paraId="495440F7" w14:textId="77777777" w:rsidR="00FF6B32" w:rsidRDefault="00FF6B32" w:rsidP="00FF6B32">
      <w:pPr>
        <w:pStyle w:val="Heading1"/>
        <w:spacing w:before="0" w:after="320"/>
        <w:rPr>
          <w:sz w:val="28"/>
          <w:szCs w:val="28"/>
        </w:rPr>
      </w:pPr>
    </w:p>
    <w:p w14:paraId="404D1B79" w14:textId="77777777" w:rsidR="00FF6B32" w:rsidRDefault="00FF6B32" w:rsidP="00FF6B32">
      <w:pPr>
        <w:pStyle w:val="Heading1"/>
        <w:spacing w:before="0" w:after="320"/>
        <w:rPr>
          <w:sz w:val="28"/>
          <w:szCs w:val="28"/>
        </w:rPr>
      </w:pPr>
      <w:r>
        <w:rPr>
          <w:noProof/>
          <w:sz w:val="28"/>
        </w:rPr>
        <mc:AlternateContent>
          <mc:Choice Requires="wps">
            <w:drawing>
              <wp:anchor distT="0" distB="0" distL="114300" distR="114300" simplePos="0" relativeHeight="251710464" behindDoc="0" locked="0" layoutInCell="1" allowOverlap="1" wp14:anchorId="437D9C92" wp14:editId="44EC6947">
                <wp:simplePos x="0" y="0"/>
                <wp:positionH relativeFrom="column">
                  <wp:posOffset>5685790</wp:posOffset>
                </wp:positionH>
                <wp:positionV relativeFrom="paragraph">
                  <wp:posOffset>74295</wp:posOffset>
                </wp:positionV>
                <wp:extent cx="0" cy="479425"/>
                <wp:effectExtent l="48895" t="0" r="52705" b="3175"/>
                <wp:wrapNone/>
                <wp:docPr id="89" name="直接箭头连接符 89"/>
                <wp:cNvGraphicFramePr/>
                <a:graphic xmlns:a="http://schemas.openxmlformats.org/drawingml/2006/main">
                  <a:graphicData uri="http://schemas.microsoft.com/office/word/2010/wordprocessingShape">
                    <wps:wsp>
                      <wps:cNvCnPr/>
                      <wps:spPr>
                        <a:xfrm>
                          <a:off x="6828790" y="3456305"/>
                          <a:ext cx="0" cy="479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1309D" id="直接箭头连接符 89" o:spid="_x0000_s1026" type="#_x0000_t32" style="position:absolute;left:0;text-align:left;margin-left:447.7pt;margin-top:5.85pt;width:0;height:37.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cqVv0BAAAHBAAADgAAAGRycy9lMm9Eb2MueG1srFNLjhMxEN0jcQfLe9KdTCaTROnMIgNsEEQw&#10;HMDjttOW/FPZpJNLcAEkVsAKWM2e0wzDMSi7kx4ECAnExm131at677m8ON8ZTbYCgnK2osNBSYmw&#10;3NXKbir68vLRgyklITJbM+2sqOheBHq+vH9v0fq5GLnG6VoAwSI2zFtf0SZGPy+KwBthWBg4LywG&#10;pQPDIh5hU9TAWqxudDEqy0nROqg9OC5CwL8XXZAuc30pBY/PpAwiEl1R5BbzCnm9SmuxXLD5Bphv&#10;FD/QYP/AwjBlsWlf6oJFRl6B+qWUURxccDIOuDOFk1JxkTWgmmH5k5oXDfMia0Fzgu9tCv+vLH+6&#10;XQNRdUWnM0osM3hHt2+uv75+f/v50827629f3qb9xw8E42hW68McMSu7hsMp+DUk5TsJJn1RE9lV&#10;dDIdTc9maPm+oifj08lJedqZLXaRcEzAEMfY+Gw2HuVQcVfDQ4iPhTMkbSoaIjC1aeLKWYs36mCY&#10;vWbbJyEiCwQeAYmAtmmNTOmHtiZx71ESA3Bt6o+5KV4kHR3zvIt7LTrscyHRDuTX9ciDKFYayJbh&#10;CDHOhY3DvhJmJ5hUWvfAMpP7I/CQn6AiD+nfgHtE7uxs7MFGWQe/6x53R8qyyz860OlOFly5ep/v&#10;NFuD05a9OryMNM4/njP87v0uvwMAAP//AwBQSwMEFAAGAAgAAAAhAFVWkKfdAAAACQEAAA8AAABk&#10;cnMvZG93bnJldi54bWxMj0FLw0AQhe+C/2GZgje7SVHbxmyKCBU8KJgKXrfZaTY0O7tkt0389454&#10;sLeZeY833ys3k+vFGYfYeVKQzzMQSI03HbUKPnfb2xWImDQZ3XtCBd8YYVNdX5W6MH6kDzzXqRUc&#10;QrHQCmxKoZAyNhadjnMfkFg7+MHpxOvQSjPokcNdLxdZ9iCd7og/WB3w2WJzrE9OwTarX3ZfUwrd&#10;sX0Pdnx9wxzXSt3MpqdHEAmn9G+GX3xGh4qZ9v5EJopewWp9f8dWFvIlCDb8HfY8LBcgq1JeNqh+&#10;AAAA//8DAFBLAQItABQABgAIAAAAIQDkmcPA+wAAAOEBAAATAAAAAAAAAAAAAAAAAAAAAABbQ29u&#10;dGVudF9UeXBlc10ueG1sUEsBAi0AFAAGAAgAAAAhACOyauHXAAAAlAEAAAsAAAAAAAAAAAAAAAAA&#10;LAEAAF9yZWxzLy5yZWxzUEsBAi0AFAAGAAgAAAAhAJK3Klb9AQAABwQAAA4AAAAAAAAAAAAAAAAA&#10;LAIAAGRycy9lMm9Eb2MueG1sUEsBAi0AFAAGAAgAAAAhAFVWkKfdAAAACQEAAA8AAAAAAAAAAAAA&#10;AAAAVQQAAGRycy9kb3ducmV2LnhtbFBLBQYAAAAABAAEAPMAAABfBQAAAAA=&#10;" strokecolor="#5b9bd5 [3204]" strokeweight=".5pt">
                <v:stroke endarrow="open" joinstyle="miter"/>
              </v:shape>
            </w:pict>
          </mc:Fallback>
        </mc:AlternateContent>
      </w:r>
      <w:r>
        <w:rPr>
          <w:noProof/>
          <w:sz w:val="28"/>
        </w:rPr>
        <mc:AlternateContent>
          <mc:Choice Requires="wps">
            <w:drawing>
              <wp:anchor distT="0" distB="0" distL="114300" distR="114300" simplePos="0" relativeHeight="251701248" behindDoc="0" locked="0" layoutInCell="1" allowOverlap="1" wp14:anchorId="3C8F9346" wp14:editId="6B11AD08">
                <wp:simplePos x="0" y="0"/>
                <wp:positionH relativeFrom="column">
                  <wp:posOffset>2108200</wp:posOffset>
                </wp:positionH>
                <wp:positionV relativeFrom="paragraph">
                  <wp:posOffset>377825</wp:posOffset>
                </wp:positionV>
                <wp:extent cx="811530" cy="1403985"/>
                <wp:effectExtent l="25400" t="0" r="52070" b="18415"/>
                <wp:wrapNone/>
                <wp:docPr id="80" name="流程图: 数据 80"/>
                <wp:cNvGraphicFramePr/>
                <a:graphic xmlns:a="http://schemas.openxmlformats.org/drawingml/2006/main">
                  <a:graphicData uri="http://schemas.microsoft.com/office/word/2010/wordprocessingShape">
                    <wps:wsp>
                      <wps:cNvSpPr/>
                      <wps:spPr>
                        <a:xfrm>
                          <a:off x="3413760" y="3851275"/>
                          <a:ext cx="811530" cy="140398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899FD08"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系统检测申请者是否为组长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C8F9346" id="_x0000_t111" coordsize="21600,21600" o:spt="111" path="m4321,0l21600,,17204,21600,,21600xe">
                <v:stroke joinstyle="miter"/>
                <v:path gradientshapeok="t" o:connecttype="custom" o:connectlocs="12961,0;10800,0;2161,10800;8602,21600;10800,21600;19402,10800" textboxrect="4321,0,17204,21600"/>
              </v:shapetype>
              <v:shape id="流程图: 数据 80" o:spid="_x0000_s1033" type="#_x0000_t111" style="position:absolute;margin-left:166pt;margin-top:29.75pt;width:63.9pt;height:110.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rTXY4CAAAQBQAADgAAAGRycy9lMm9Eb2MueG1srFTNbhMxEL4j8Q6W73Sz+WnSqJsqSlVUqaIR&#10;BXF2vHZ3hdc29iSbcOOMOHLiBTghLlx5G8prMPZutgVyQly8MzvzffPjGZ+ebStFNsL50uiMpkc9&#10;SoTmJi/1bUZfvrh4MqHEA9M5U0aLjO6Ep2ezx49OazsVfVMYlQtHkET7aW0zWgDYaZJ4XoiK+SNj&#10;hUajNK5igKq7TXLHamSvVNLv9Y6T2rjcOsOF9/j3vDHSWeSXUnC4ltILICqjmBvE08VzFc5kdsqm&#10;t47ZouRtGuwfsqhYqTFoR3XOgJG1K/+iqkrujDcSjripEiNlyUWsAatJe39Uc1MwK2It2Bxvuzb5&#10;/0fLn22WjpR5RifYHs0qvKO7b+9+fn7/49P3Kbn7+PXuwxeCNmxUbf0U/W/s0rWaRzFUvZWuCl+s&#10;h2wzOhimg/Ex8u1QnozS/njUNFpsgXB0mKTpaIB2jg7psDc4mUSH5J7JOg9PhalIEDIqlakXBXNw&#10;qe0arteAZ+w321x5wGwQuoegEjJtcosS7JQI6Sn9XEgsFjPoR3QcM7FQjmwYDgjjXGg4DrkiX/QO&#10;MFkq1QHTQ0AFaQtqfQNMxPHrgL1DwN8jdogY1WjowFWpjTtEkL/uIjf+++qbmkP5sF1t4w2PQ47h&#10;z8rkO7x1Z5p18JZflNjmK+ZhyRzOP14N7jRc4xE6n1HTSpQUxr099D/441iilZIa9ymj/s2aOUGJ&#10;utQ4sCfpcIi0eIGoDEfjPiruoWX10KLX1cLgjaT4elgexeAPai9KZ6pXuPrzEBVNTHOMnVEObq8s&#10;oNlzfDy4mM+jGy6dZXClbywP5KHP2szXYGQZp+i+O20fce3iMLRPRNjrh3r0un/IZr8AAAD//wMA&#10;UEsDBBQABgAIAAAAIQDWE3tN4gAAAAoBAAAPAAAAZHJzL2Rvd25yZXYueG1sTI/LTsMwEEX3SPyD&#10;NUjsqENKqjRkUkEpohuQWvoBbjJ5UHscxW6b8vWYFSxHc3XvOfliNFqcaHCdZYT7SQSCuLRVxw3C&#10;7vP1LgXhvOJKacuEcCEHi+L6KldZZc+8odPWNyKUsMsUQut9n0npypaMchPbE4dfbQejfDiHRlaD&#10;Oodyo2UcRTNpVMdhoVU9LVsqD9ujQVjRbp1uXlZf7x/N99tB15f62SwRb2/Gp0cQnkb/F4Zf/IAO&#10;RWDa2yNXTmiE6TQOLh4hmScgQuAhmQeXPUKcRjOQRS7/KxQ/AAAA//8DAFBLAQItABQABgAIAAAA&#10;IQDkmcPA+wAAAOEBAAATAAAAAAAAAAAAAAAAAAAAAABbQ29udGVudF9UeXBlc10ueG1sUEsBAi0A&#10;FAAGAAgAAAAhACOyauHXAAAAlAEAAAsAAAAAAAAAAAAAAAAALAEAAF9yZWxzLy5yZWxzUEsBAi0A&#10;FAAGAAgAAAAhAM4q012OAgAAEAUAAA4AAAAAAAAAAAAAAAAALAIAAGRycy9lMm9Eb2MueG1sUEsB&#10;Ai0AFAAGAAgAAAAhANYTe03iAAAACgEAAA8AAAAAAAAAAAAAAAAA5gQAAGRycy9kb3ducmV2Lnht&#10;bFBLBQYAAAAABAAEAPMAAAD1BQAAAAA=&#10;" fillcolor="white [3201]" strokecolor="#70ad47 [3209]" strokeweight="1pt">
                <v:textbox>
                  <w:txbxContent>
                    <w:p w14:paraId="2899FD08"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系统检测申请者是否为组长</w:t>
                      </w:r>
                    </w:p>
                  </w:txbxContent>
                </v:textbox>
              </v:shape>
            </w:pict>
          </mc:Fallback>
        </mc:AlternateContent>
      </w:r>
      <w:r>
        <w:rPr>
          <w:noProof/>
          <w:sz w:val="28"/>
        </w:rPr>
        <mc:AlternateContent>
          <mc:Choice Requires="wps">
            <w:drawing>
              <wp:anchor distT="0" distB="0" distL="114300" distR="114300" simplePos="0" relativeHeight="251692032" behindDoc="0" locked="0" layoutInCell="1" allowOverlap="1" wp14:anchorId="20280C7C" wp14:editId="3B73BF33">
                <wp:simplePos x="0" y="0"/>
                <wp:positionH relativeFrom="column">
                  <wp:posOffset>4161790</wp:posOffset>
                </wp:positionH>
                <wp:positionV relativeFrom="paragraph">
                  <wp:posOffset>66675</wp:posOffset>
                </wp:positionV>
                <wp:extent cx="430530" cy="437515"/>
                <wp:effectExtent l="0" t="3175" r="13970" b="3810"/>
                <wp:wrapNone/>
                <wp:docPr id="69" name="直接箭头连接符 69"/>
                <wp:cNvGraphicFramePr/>
                <a:graphic xmlns:a="http://schemas.openxmlformats.org/drawingml/2006/main">
                  <a:graphicData uri="http://schemas.microsoft.com/office/word/2010/wordprocessingShape">
                    <wps:wsp>
                      <wps:cNvCnPr/>
                      <wps:spPr>
                        <a:xfrm flipH="1">
                          <a:off x="5304790" y="3448685"/>
                          <a:ext cx="430530" cy="437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57219" id="直接箭头连接符 69" o:spid="_x0000_s1026" type="#_x0000_t32" style="position:absolute;left:0;text-align:left;margin-left:327.7pt;margin-top:5.25pt;width:33.9pt;height:34.4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yUDAgCAAAWBAAADgAAAGRycy9lMm9Eb2MueG1srFNLjhMxEN0jcQfLe9KdyWcyUTqzyPBZIIgY&#10;OIDHbact+aeySSeX4AJIrIAVsJo9pxmGY1B2Jw0ChARiU7K76r2q91y9ON8ZTbYCgnK2osNBSYmw&#10;3NXKbir64vmDezNKQmS2ZtpZUdG9CPR8effOovVzceIap2sBBElsmLe+ok2Mfl4UgTfCsDBwXlhM&#10;SgeGRbzCpqiBtchudHFSltOidVB7cFyEgF8vuiRdZn4pBY9PpQwiEl1RnC3mCDlepVgsF2y+AeYb&#10;xQ9jsH+YwjBlsWlPdcEiIy9B/UJlFAcXnIwD7kzhpFRcZA2oZlj+pOayYV5kLWhO8L1N4f/R8ifb&#10;NRBVV3R6RollBt/o9vX1l1fvbj99vHl7/fXzm3T+8J5gHs1qfZgjZmXXcLgFv4akfCfBEKmVf4R7&#10;kL1AdWRX0cmoHJ+eofn7io7G49l0NulsF7tIOBaMRyXWUMKxYDw6nQxzvugoE7WHEB8KZ0g6VDRE&#10;YGrTxJWzFh/YQdeObR+HiEMh8AhIYG1TjEzp+7Ymce9RIQNwbRoCa1O+SLI6IfkU91p02GdCojs4&#10;ZNcj76VYaSBbhhvFOBc2DnsmrE4wqbTugWX24o/AQ32CiryzfwPuEbmzs7EHG2Ud/K573B1Hll39&#10;0YFOd7LgytX7/MTZGly+7NXhR0nb/eM9w7//zstvAAAA//8DAFBLAwQUAAYACAAAACEAcTL7xN8A&#10;AAAJAQAADwAAAGRycy9kb3ducmV2LnhtbEyPwU7DMAyG70i8Q2QkbiyhrANK02kaTOKwC2UT16wx&#10;TdUmqZp0LTw95gQ3W/+n35/z9Ww7dsYhNN5JuF0IYOgqrxtXSzi8724egIWonFaddyjhCwOsi8uL&#10;XGXaT+4Nz2WsGZW4kCkJJsY+4zxUBq0KC9+jo+zTD1ZFWoea60FNVG47ngix4lY1ji4Y1ePWYNWW&#10;o5Xw/P0xtuJ1s598LHfH2bzgdmilvL6aN0/AIs7xD4ZffVKHgpxOfnQ6sE7CKk2XhFIgUmAE3Cd3&#10;CbATDY9L4EXO/39Q/AAAAP//AwBQSwECLQAUAAYACAAAACEA5JnDwPsAAADhAQAAEwAAAAAAAAAA&#10;AAAAAAAAAAAAW0NvbnRlbnRfVHlwZXNdLnhtbFBLAQItABQABgAIAAAAIQAjsmrh1wAAAJQBAAAL&#10;AAAAAAAAAAAAAAAAACwBAABfcmVscy8ucmVsc1BLAQItABQABgAIAAAAIQCDbJQMCAIAABYEAAAO&#10;AAAAAAAAAAAAAAAAACwCAABkcnMvZTJvRG9jLnhtbFBLAQItABQABgAIAAAAIQBxMvvE3wAAAAkB&#10;AAAPAAAAAAAAAAAAAAAAAGAEAABkcnMvZG93bnJldi54bWxQSwUGAAAAAAQABADzAAAAbAUAAAAA&#10;" strokecolor="#5b9bd5 [3204]" strokeweight=".5pt">
                <v:stroke endarrow="open" joinstyle="miter"/>
              </v:shape>
            </w:pict>
          </mc:Fallback>
        </mc:AlternateContent>
      </w:r>
      <w:r>
        <w:rPr>
          <w:noProof/>
          <w:sz w:val="28"/>
        </w:rPr>
        <mc:AlternateContent>
          <mc:Choice Requires="wps">
            <w:drawing>
              <wp:anchor distT="0" distB="0" distL="114300" distR="114300" simplePos="0" relativeHeight="251691008" behindDoc="0" locked="0" layoutInCell="1" allowOverlap="1" wp14:anchorId="627ACC4F" wp14:editId="1BFCE92A">
                <wp:simplePos x="0" y="0"/>
                <wp:positionH relativeFrom="column">
                  <wp:posOffset>3551555</wp:posOffset>
                </wp:positionH>
                <wp:positionV relativeFrom="paragraph">
                  <wp:posOffset>31750</wp:posOffset>
                </wp:positionV>
                <wp:extent cx="257175" cy="501015"/>
                <wp:effectExtent l="4445" t="1905" r="5080" b="5080"/>
                <wp:wrapNone/>
                <wp:docPr id="68" name="直接箭头连接符 68"/>
                <wp:cNvGraphicFramePr/>
                <a:graphic xmlns:a="http://schemas.openxmlformats.org/drawingml/2006/main">
                  <a:graphicData uri="http://schemas.microsoft.com/office/word/2010/wordprocessingShape">
                    <wps:wsp>
                      <wps:cNvCnPr/>
                      <wps:spPr>
                        <a:xfrm>
                          <a:off x="4694555" y="3413760"/>
                          <a:ext cx="257175" cy="501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47C5AB" id="直接箭头连接符 68" o:spid="_x0000_s1026" type="#_x0000_t32" style="position:absolute;left:0;text-align:left;margin-left:279.65pt;margin-top:2.5pt;width:20.25pt;height:39.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yTBf4BAAAMBAAADgAAAGRycy9lMm9Eb2MueG1srFPNjtMwEL4j8Q6W7zRNt2kharqHLnBBUPHz&#10;AF7HbizFPxqbpn0JXgCJE3ACTnvnaWB5DMZOmkWAkEBcXLsz3zfzfTNZnR90S/YCvLKmovlkSokw&#10;3NbK7Cr64vmDO3cp8YGZmrXWiIoehafn69u3Vp0rxcw2tq0FECQxvuxcRZsQXJllnjdCMz+xThgM&#10;SguaBXzCLquBdciu22w2nS6yzkLtwHLhPf570QfpOvFLKXh4IqUXgbQVxd5COiGdl/HM1itW7oC5&#10;RvGhDfYPXWimDBYdqS5YYOQlqF+otOJgvZVhwq3OrJSKi6QB1eTTn9Q8a5gTSQua491ok/9/tPzx&#10;fgtE1RVd4KQM0zij69dXX1+9u/708cvbq2+f38T7h/cE42hW53yJmI3ZwvDybgtR+UGCjr+oiRwq&#10;Ol/cmxdFQcmxomfz/Gy5GMwWh0A4JsyKZb7EOMeEArXnReTPbogc+PBQWE3ipaI+AFO7JmysMThW&#10;C3kynO0f+dADT4DYRWviGZhq75uahKNDXQzAdkORGM+imL79dAvHVvTYp0KiJ9hkXyNto9i0QPYM&#10;94hxLkzIRybMjjCp2nYETlNzfwQO+REq0qb+DXhEpMrWhBGslbHwu+rhcGpZ9vknB3rd0YJLWx/T&#10;YJM1uHJpIMPnEXf6x3eC33zE6+8AAAD//wMAUEsDBBQABgAIAAAAIQDooD4g3QAAAAgBAAAPAAAA&#10;ZHJzL2Rvd25yZXYueG1sTI9BS8NAEIXvgv9hmYI3u6kl0o3ZFBEqeFAwLXjdZqdJaHZ2yW6b+O8d&#10;T3qbx3u8eV+5nd0grjjG3pOG1TIDgdR421Or4bDf3W9AxGTImsETavjGCNvq9qY0hfUTfeK1Tq3g&#10;EoqF0dClFAopY9OhM3HpAxJ7Jz86k1iOrbSjmbjcDfIhyx6lMz3xh84EfOmwOdcXp2GX1a/7rzmF&#10;/tx+hG56e8cVKq3vFvPzE4iEc/oLw+98ng4Vbzr6C9koBg15rtYc5YOR2M+VYpSjhs1agaxK+R+g&#10;+gEAAP//AwBQSwECLQAUAAYACAAAACEA5JnDwPsAAADhAQAAEwAAAAAAAAAAAAAAAAAAAAAAW0Nv&#10;bnRlbnRfVHlwZXNdLnhtbFBLAQItABQABgAIAAAAIQAjsmrh1wAAAJQBAAALAAAAAAAAAAAAAAAA&#10;ACwBAABfcmVscy8ucmVsc1BLAQItABQABgAIAAAAIQBFnJMF/gEAAAwEAAAOAAAAAAAAAAAAAAAA&#10;ACwCAABkcnMvZTJvRG9jLnhtbFBLAQItABQABgAIAAAAIQDooD4g3QAAAAgBAAAPAAAAAAAAAAAA&#10;AAAAAFYEAABkcnMvZG93bnJldi54bWxQSwUGAAAAAAQABADzAAAAYAUAAAAA&#10;" strokecolor="#5b9bd5 [3204]" strokeweight=".5pt">
                <v:stroke endarrow="open" joinstyle="miter"/>
              </v:shape>
            </w:pict>
          </mc:Fallback>
        </mc:AlternateContent>
      </w:r>
      <w:r>
        <w:rPr>
          <w:noProof/>
          <w:sz w:val="28"/>
        </w:rPr>
        <mc:AlternateContent>
          <mc:Choice Requires="wps">
            <w:drawing>
              <wp:anchor distT="0" distB="0" distL="114300" distR="114300" simplePos="0" relativeHeight="251685888" behindDoc="0" locked="0" layoutInCell="1" allowOverlap="1" wp14:anchorId="5089AA67" wp14:editId="4C5B0975">
                <wp:simplePos x="0" y="0"/>
                <wp:positionH relativeFrom="column">
                  <wp:posOffset>2560320</wp:posOffset>
                </wp:positionH>
                <wp:positionV relativeFrom="paragraph">
                  <wp:posOffset>24765</wp:posOffset>
                </wp:positionV>
                <wp:extent cx="13970" cy="352425"/>
                <wp:effectExtent l="38735" t="0" r="48895" b="3175"/>
                <wp:wrapNone/>
                <wp:docPr id="60" name="直接箭头连接符 60"/>
                <wp:cNvGraphicFramePr/>
                <a:graphic xmlns:a="http://schemas.openxmlformats.org/drawingml/2006/main">
                  <a:graphicData uri="http://schemas.microsoft.com/office/word/2010/wordprocessingShape">
                    <wps:wsp>
                      <wps:cNvCnPr/>
                      <wps:spPr>
                        <a:xfrm>
                          <a:off x="3703320" y="3406775"/>
                          <a:ext cx="1397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8E100" id="直接箭头连接符 60" o:spid="_x0000_s1026" type="#_x0000_t32" style="position:absolute;left:0;text-align:left;margin-left:201.6pt;margin-top:1.95pt;width:1.1pt;height:27.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nUcvwBAAALBAAADgAAAGRycy9lMm9Eb2MueG1srFNLjhMxFNwjcQfLe9LdyUwCUTqzyAAbBBGf&#10;A3jcdtqSf3o26eQSXACJFbACVrOf0wzDMXh2Jz0IkBCIjWPnvSpXlV8vznZGk62AoJytaTUqKRGW&#10;u0bZTU1fvXx07z4lITLbMO2sqOleBHq2vHtn0fm5GLvW6UYAQRIb5p2vaRujnxdF4K0wLIycFxaL&#10;0oFhEY+wKRpgHbIbXYzLclp0DhoPjosQ8N/zvkiXmV9KweMzKYOIRNcUtcW8Ql4v0losF2y+AeZb&#10;xQ8y2D+oMExZvHSgOmeRkdegfqEyioMLTsYRd6ZwUiousgd0U5U/uXnRMi+yFwwn+CGm8P9o+dPt&#10;GohqajrFeCwz+EY3by+/vvlw8+Xz9fvLb1fv0v7TR4J1DKvzYY6YlV3D4RT8GpLznQSTftET2dV0&#10;MisnkzFy7nF/Uk5ns9M+bLGLhGNDNXkwwzJP9dPxyTiXi1seDyE+Fs6QtKlpiMDUpo0rZy2+qoMq&#10;5822T0JEJQg8ApIIbdMamdIPbUPi3qMtBuC6pAF7U71IXnr1eRf3WvTY50JiJEljviMPo1hpIFuG&#10;Y8Q4FzZWAxN2J5hUWg/A8s/AQ3+CijyofwMeEPlmZ+MANso6+N3tcXeULPv+YwK97xTBhWv2+V1z&#10;NDhxOavD15FG+sdzht9+w8vvAAAA//8DAFBLAwQUAAYACAAAACEAXgAkRt4AAAAIAQAADwAAAGRy&#10;cy9kb3ducmV2LnhtbEyPQUvDQBSE74L/YXmCN7vbNhUT81JEqOBBoangdZt9ZkOzb0N228R/73rS&#10;4zDDzDfldna9uNAYOs8Iy4UCQdx403GL8HHY3T2ACFGz0b1nQvimANvq+qrUhfET7+lSx1akEg6F&#10;RrAxDoWUobHkdFj4gTh5X350OiY5ttKMekrlrpcrpe6l0x2nBasHerbUnOqzQ9ip+uXwOcehO7Xv&#10;g51e32hJOeLtzfz0CCLSHP/C8Iuf0KFKTEd/ZhNEj5Cp9SpFEdY5iORnapOBOCJs8gxkVcr/B6of&#10;AAAA//8DAFBLAQItABQABgAIAAAAIQDkmcPA+wAAAOEBAAATAAAAAAAAAAAAAAAAAAAAAABbQ29u&#10;dGVudF9UeXBlc10ueG1sUEsBAi0AFAAGAAgAAAAhACOyauHXAAAAlAEAAAsAAAAAAAAAAAAAAAAA&#10;LAEAAF9yZWxzLy5yZWxzUEsBAi0AFAAGAAgAAAAhAEOJ1HL8AQAACwQAAA4AAAAAAAAAAAAAAAAA&#10;LAIAAGRycy9lMm9Eb2MueG1sUEsBAi0AFAAGAAgAAAAhAF4AJEbeAAAACAEAAA8AAAAAAAAAAAAA&#10;AAAAVAQAAGRycy9kb3ducmV2LnhtbFBLBQYAAAAABAAEAPMAAABfBQAAAAA=&#10;" strokecolor="#5b9bd5 [3204]" strokeweight=".5pt">
                <v:stroke endarrow="open" joinstyle="miter"/>
              </v:shape>
            </w:pict>
          </mc:Fallback>
        </mc:AlternateContent>
      </w:r>
      <w:r>
        <w:rPr>
          <w:noProof/>
          <w:sz w:val="28"/>
        </w:rPr>
        <mc:AlternateContent>
          <mc:Choice Requires="wps">
            <w:drawing>
              <wp:anchor distT="0" distB="0" distL="114300" distR="114300" simplePos="0" relativeHeight="251675648" behindDoc="0" locked="0" layoutInCell="1" allowOverlap="1" wp14:anchorId="5B86B7C0" wp14:editId="5A443051">
                <wp:simplePos x="0" y="0"/>
                <wp:positionH relativeFrom="column">
                  <wp:posOffset>1501775</wp:posOffset>
                </wp:positionH>
                <wp:positionV relativeFrom="paragraph">
                  <wp:posOffset>45720</wp:posOffset>
                </wp:positionV>
                <wp:extent cx="6985" cy="353060"/>
                <wp:effectExtent l="43815" t="0" r="50800" b="2540"/>
                <wp:wrapNone/>
                <wp:docPr id="44" name="直接箭头连接符 44"/>
                <wp:cNvGraphicFramePr/>
                <a:graphic xmlns:a="http://schemas.openxmlformats.org/drawingml/2006/main">
                  <a:graphicData uri="http://schemas.microsoft.com/office/word/2010/wordprocessingShape">
                    <wps:wsp>
                      <wps:cNvCnPr/>
                      <wps:spPr>
                        <a:xfrm>
                          <a:off x="2644775" y="3427730"/>
                          <a:ext cx="6985" cy="353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ADE28" id="直接箭头连接符 44" o:spid="_x0000_s1026" type="#_x0000_t32" style="position:absolute;left:0;text-align:left;margin-left:118.25pt;margin-top:3.6pt;width:.55pt;height:27.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lOMf4BAAAKBAAADgAAAGRycy9lMm9Eb2MueG1srFNLjhMxEN0jcQfLe9KdzyRDlM4sMsAGQQTD&#10;ATxuO23JP5VNOrkEF0BiBawGVrPnNMxwDMrupAcBQgKxcdtd9areey4vznZGk62AoJyt6HBQUiIs&#10;d7Wym4q+unj84JSSEJmtmXZWVHQvAj1b3r+3aP1cjFzjdC2AYBEb5q2vaBOjnxdF4I0wLAycFxaD&#10;0oFhEY+wKWpgLVY3uhiV5bRoHdQeHBch4N/zLkiXub6UgsfnUgYRia4ocot5hbxeprVYLth8A8w3&#10;ih9osH9gYZiy2LQvdc4iI69B/VLKKA4uOBkH3JnCSam4yBpQzbD8Sc3LhnmRtaA5wfc2hf9Xlj/b&#10;roGouqKTCSWWGbyj27fXN28+3H7+9PX99bcv79L+6iPBOJrV+jBHzMqu4XAKfg1J+U6CSV/URHYV&#10;HU0nk9nshJJ9RceT0Ww2PpgtdpFwTJg+PMUoT+GTcTnN0eKujIcQnwhnSNpUNERgatPElbMWL9XB&#10;MNvNtk9DRCIIPAISB23TGpnSj2xN4t6jKgbg2iQBc1O8SFI68nkX91p02BdCoiNIseuRZ1GsNJAt&#10;wylinAsbh30lzE4wqbTugWUm90fgIT9BRZ7TvwH3iNzZ2diDjbIOftc97o6UZZd/dKDTnSy4dPU+&#10;X2u2Bgcue3V4HGmifzxn+N0TXn4HAAD//wMAUEsDBBQABgAIAAAAIQDdRiYP3gAAAAgBAAAPAAAA&#10;ZHJzL2Rvd25yZXYueG1sTI9BS8NAFITvgv9heYI3u+kW0xrzUkSo4EHBVPC6zT6zodm3Ibtt4r93&#10;PdnjMMPMN+V2dr040xg6zwjLRQaCuPGm4xbhc7+724AIUbPRvWdC+KEA2+r6qtSF8RN/0LmOrUgl&#10;HAqNYGMcCilDY8npsPADcfK+/eh0THJspRn1lMpdL1WW5dLpjtOC1QM9W2qO9ckh7LL6Zf81x6E7&#10;tu+DnV7faEkPiLc389MjiEhz/A/DH35ChyoxHfyJTRA9glrl9ymKsFYgkq9W6xzEASFXG5BVKS8P&#10;VL8AAAD//wMAUEsBAi0AFAAGAAgAAAAhAOSZw8D7AAAA4QEAABMAAAAAAAAAAAAAAAAAAAAAAFtD&#10;b250ZW50X1R5cGVzXS54bWxQSwECLQAUAAYACAAAACEAI7Jq4dcAAACUAQAACwAAAAAAAAAAAAAA&#10;AAAsAQAAX3JlbHMvLnJlbHNQSwECLQAUAAYACAAAACEACOlOMf4BAAAKBAAADgAAAAAAAAAAAAAA&#10;AAAsAgAAZHJzL2Uyb0RvYy54bWxQSwECLQAUAAYACAAAACEA3UYmD94AAAAIAQAADwAAAAAAAAAA&#10;AAAAAABWBAAAZHJzL2Rvd25yZXYueG1sUEsFBgAAAAAEAAQA8wAAAGEFAAAAAA==&#10;" strokecolor="#5b9bd5 [3204]" strokeweight=".5pt">
                <v:stroke endarrow="open" joinstyle="miter"/>
              </v:shape>
            </w:pict>
          </mc:Fallback>
        </mc:AlternateContent>
      </w:r>
      <w:r>
        <w:rPr>
          <w:noProof/>
          <w:sz w:val="28"/>
        </w:rPr>
        <mc:AlternateContent>
          <mc:Choice Requires="wps">
            <w:drawing>
              <wp:anchor distT="0" distB="0" distL="114300" distR="114300" simplePos="0" relativeHeight="251666432" behindDoc="0" locked="0" layoutInCell="1" allowOverlap="1" wp14:anchorId="04FE7F07" wp14:editId="325BDCBA">
                <wp:simplePos x="0" y="0"/>
                <wp:positionH relativeFrom="column">
                  <wp:posOffset>274320</wp:posOffset>
                </wp:positionH>
                <wp:positionV relativeFrom="paragraph">
                  <wp:posOffset>87630</wp:posOffset>
                </wp:positionV>
                <wp:extent cx="6985" cy="339090"/>
                <wp:effectExtent l="43815" t="0" r="50800" b="3810"/>
                <wp:wrapNone/>
                <wp:docPr id="33" name="直接箭头连接符 33"/>
                <wp:cNvGraphicFramePr/>
                <a:graphic xmlns:a="http://schemas.openxmlformats.org/drawingml/2006/main">
                  <a:graphicData uri="http://schemas.microsoft.com/office/word/2010/wordprocessingShape">
                    <wps:wsp>
                      <wps:cNvCnPr/>
                      <wps:spPr>
                        <a:xfrm>
                          <a:off x="1417320" y="3469640"/>
                          <a:ext cx="6985" cy="339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2AF52" id="直接箭头连接符 33" o:spid="_x0000_s1026" type="#_x0000_t32" style="position:absolute;left:0;text-align:left;margin-left:21.6pt;margin-top:6.9pt;width:.55pt;height:26.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e73PsBAAAKBAAADgAAAGRycy9lMm9Eb2MueG1srFNLjhMxEN0jcQfLe9KdD2ESpTOLDLBBEPE5&#10;gMdtpy35p7JJJ5fgAkisgBWwmj2ngeEYlN2dHgRICMTGbXfVe1Xvubw6PxhN9gKCcrai41FJibDc&#10;1cruKvri+YM7Z5SEyGzNtLOiokcR6Pn69q1V65di4hqnawEESWxYtr6iTYx+WRSBN8KwMHJeWAxK&#10;B4ZFPMKuqIG1yG50MSnLedE6qD04LkLAvxddkK4zv5SCxydSBhGJrij2FvMKeb1Ma7FeseUOmG8U&#10;79tg/9CFYcpi0YHqgkVGXoL6hcooDi44GUfcmcJJqbjIGlDNuPxJzbOGeZG1oDnBDzaF/0fLH++3&#10;QFRd0emUEssM3tH166uvr95df/r45e3Vt89v0v7De4JxNKv1YYmYjd1Cfwp+C0n5QYJJX9REDjgK&#10;s/G96QQtPyL1bL6Yz3qzxSESjgnzxdldSngKTxflIkeLGxoPIT4UzpC0qWiIwNSuiRtnLV6qg3G2&#10;m+0fhYiNIPAESD1om9bIlL5vaxKPHlUxANcmCZib4kWS0jWfd/GoRYd9KiQ6kjTkGnkWxUYD2TOc&#10;Isa5sHE8MGF2gkml9QAs/wzs8xNU5Dn9G/CAyJWdjQPYKOvgd9Xj4dSy7PJPDnS6kwWXrj7ma83W&#10;4MBlr/rHkSb6x3OG3zzh9XcAAAD//wMAUEsDBBQABgAIAAAAIQAyBArK3AAAAAcBAAAPAAAAZHJz&#10;L2Rvd25yZXYueG1sTI9BS8QwEIXvgv8hjODNTbctq9amiwgreFCwK3jNNmNTtpmEJrut/97xpMc3&#10;7/HeN/V2caM44xQHTwrWqwwEUufNQL2Cj/3u5g5ETJqMHj2hgm+MsG0uL2pdGT/TO57b1AsuoVhp&#10;BTalUEkZO4tOx5UPSOx9+cnpxHLqpZn0zOVulHmWbaTTA/GC1QGfLHbH9uQU7LL2ef+5pDAc+7dg&#10;55dXXOO9UtdXy+MDiIRL+gvDLz6jQ8NMB38iE8WooCxyTvK94A/YL8sCxEHB5jYH2dTyP3/zAwAA&#10;//8DAFBLAQItABQABgAIAAAAIQDkmcPA+wAAAOEBAAATAAAAAAAAAAAAAAAAAAAAAABbQ29udGVu&#10;dF9UeXBlc10ueG1sUEsBAi0AFAAGAAgAAAAhACOyauHXAAAAlAEAAAsAAAAAAAAAAAAAAAAALAEA&#10;AF9yZWxzLy5yZWxzUEsBAi0AFAAGAAgAAAAhAFCnu9z7AQAACgQAAA4AAAAAAAAAAAAAAAAALAIA&#10;AGRycy9lMm9Eb2MueG1sUEsBAi0AFAAGAAgAAAAhADIECsrcAAAABwEAAA8AAAAAAAAAAAAAAAAA&#10;UwQAAGRycy9kb3ducmV2LnhtbFBLBQYAAAAABAAEAPMAAABcBQAAAAA=&#10;" strokecolor="#5b9bd5 [3204]" strokeweight=".5pt">
                <v:stroke endarrow="open" joinstyle="miter"/>
              </v:shape>
            </w:pict>
          </mc:Fallback>
        </mc:AlternateContent>
      </w:r>
    </w:p>
    <w:p w14:paraId="6923BF54" w14:textId="77777777" w:rsidR="00FF6B32" w:rsidRDefault="00FF6B32" w:rsidP="00FF6B32">
      <w:pPr>
        <w:pStyle w:val="Heading1"/>
        <w:spacing w:before="0" w:after="320"/>
        <w:rPr>
          <w:sz w:val="28"/>
          <w:szCs w:val="28"/>
        </w:rPr>
      </w:pPr>
      <w:r>
        <w:rPr>
          <w:noProof/>
          <w:sz w:val="28"/>
        </w:rPr>
        <mc:AlternateContent>
          <mc:Choice Requires="wps">
            <w:drawing>
              <wp:anchor distT="0" distB="0" distL="114300" distR="114300" simplePos="0" relativeHeight="251711488" behindDoc="0" locked="0" layoutInCell="1" allowOverlap="1" wp14:anchorId="092F935B" wp14:editId="0134BDFD">
                <wp:simplePos x="0" y="0"/>
                <wp:positionH relativeFrom="column">
                  <wp:posOffset>5156835</wp:posOffset>
                </wp:positionH>
                <wp:positionV relativeFrom="paragraph">
                  <wp:posOffset>164465</wp:posOffset>
                </wp:positionV>
                <wp:extent cx="1241425" cy="868045"/>
                <wp:effectExtent l="25400" t="0" r="53975" b="20955"/>
                <wp:wrapNone/>
                <wp:docPr id="90" name="流程图: 数据 90"/>
                <wp:cNvGraphicFramePr/>
                <a:graphic xmlns:a="http://schemas.openxmlformats.org/drawingml/2006/main">
                  <a:graphicData uri="http://schemas.microsoft.com/office/word/2010/wordprocessingShape">
                    <wps:wsp>
                      <wps:cNvSpPr/>
                      <wps:spPr>
                        <a:xfrm>
                          <a:off x="6299835" y="3942715"/>
                          <a:ext cx="1241425" cy="86804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68CEE1A"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系统检测指定学生是否为组长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92F935B" id="流程图: 数据 90" o:spid="_x0000_s1034" type="#_x0000_t111" style="position:absolute;margin-left:406.05pt;margin-top:12.95pt;width:97.75pt;height:68.3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vZo44CAAAQBQAADgAAAGRycy9lMm9Eb2MueG1srFTNbhMxEL4j8Q6W73Sz222aRN1UUaqiShWt&#10;KIiz47W7K7y2sSfZhBtnxJETL8AJceHK21Beg7Gz2RbICXHxzux83/x5xien60aRlXC+Nrqg6cGA&#10;EqG5KWt9W9CXL86fjCjxwHTJlNGioBvh6en08aOT1k5EZiqjSuEIOtF+0tqCVgB2kiSeV6Jh/sBY&#10;odEojWsYoOpuk9KxFr03KskGg2HSGldaZ7jwHv+ebY10Gv1LKThcSekFEFVQzA3i6eK5CGcyPWGT&#10;W8dsVfMuDfYPWTSs1hi0d3XGgJGlq/9y1dTcGW8kHHDTJEbKmotYA1aTDv6o5qZiVsRasDne9m3y&#10;/88tf7a6dqQuCzrG9mjW4B3dfXv38/P7H5++T8jdx693H74QtGGjWusniL+x167TPIqh6rV0Tfhi&#10;PWRd0GE2Ho8OjyjZFPRwnGfH6dG20WINhCMgzfI0zxDAETEajgZ5BCT3nqzz8FSYhgShoFKZdl4x&#10;BxfaLuFqCXjGfrPVpQfMBqk7Cioh021uUYKNEiE9pZ8LicViBllkxzETc+XIiuGAMM6FhmHIFf1F&#10;dKDJWqmemO4jKkg7UocNNBHHrycO9hF/j9gzYlSjoSc3tTZun4PydR95i99Vv605lA/rxTre8Cjk&#10;GP4sTLnBW3dmuw7e8vMa23zJPFwzh/OPo4A7DVd4hM4X1HQSJZVxb/f9D3gcS7RS0uI+FdS/WTIn&#10;KFEXGgd2nOZ5WMCo5EfHGSruoWXx0KKXzdzgjaT4elgexYAHtROlM80rXP1ZiIompjnGLigHt1Pm&#10;sN1zfDy4mM0iDJfOMrjUN5YH56HP2syWYGQdp+i+O10fce3iMHRPRNjrh3pE3T9k018AAAD//wMA&#10;UEsDBBQABgAIAAAAIQDA8Zqd4QAAAAsBAAAPAAAAZHJzL2Rvd25yZXYueG1sTI/LTsMwEEX3SPyD&#10;NUjsqJ1IhBDiVFCKYFOkln6AG08e1B5HsdumfD3uCnYzmqM755bzyRp2xNH3jiQkMwEMqXa6p1bC&#10;9uvtLgfmgyKtjCOUcEYP8+r6qlSFdida43ETWhZDyBdKQhfCUHDu6w6t8jM3IMVb40arQlzHlutR&#10;nWK4NTwVIuNW9RQ/dGrARYf1fnOwEpa4/cjXr8vv1Wf78743zbl5sQspb2+m5ydgAafwB8NFP6pD&#10;FZ127kDaMyMhT9IkohLS+0dgF0CIhwzYLk5ZmgGvSv6/Q/ULAAD//wMAUEsBAi0AFAAGAAgAAAAh&#10;AOSZw8D7AAAA4QEAABMAAAAAAAAAAAAAAAAAAAAAAFtDb250ZW50X1R5cGVzXS54bWxQSwECLQAU&#10;AAYACAAAACEAI7Jq4dcAAACUAQAACwAAAAAAAAAAAAAAAAAsAQAAX3JlbHMvLnJlbHNQSwECLQAU&#10;AAYACAAAACEAggvZo44CAAAQBQAADgAAAAAAAAAAAAAAAAAsAgAAZHJzL2Uyb0RvYy54bWxQSwEC&#10;LQAUAAYACAAAACEAwPGaneEAAAALAQAADwAAAAAAAAAAAAAAAADmBAAAZHJzL2Rvd25yZXYueG1s&#10;UEsFBgAAAAAEAAQA8wAAAPQFAAAAAA==&#10;" fillcolor="white [3201]" strokecolor="#70ad47 [3209]" strokeweight="1pt">
                <v:textbox>
                  <w:txbxContent>
                    <w:p w14:paraId="368CEE1A"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系统检测指定学生是否为组长</w:t>
                      </w:r>
                    </w:p>
                  </w:txbxContent>
                </v:textbox>
              </v:shape>
            </w:pict>
          </mc:Fallback>
        </mc:AlternateContent>
      </w:r>
      <w:r>
        <w:rPr>
          <w:noProof/>
          <w:sz w:val="28"/>
        </w:rPr>
        <mc:AlternateContent>
          <mc:Choice Requires="wps">
            <w:drawing>
              <wp:anchor distT="0" distB="0" distL="114300" distR="114300" simplePos="0" relativeHeight="251693056" behindDoc="0" locked="0" layoutInCell="1" allowOverlap="1" wp14:anchorId="5F6941AA" wp14:editId="6408FDC9">
                <wp:simplePos x="0" y="0"/>
                <wp:positionH relativeFrom="column">
                  <wp:posOffset>3272790</wp:posOffset>
                </wp:positionH>
                <wp:positionV relativeFrom="paragraph">
                  <wp:posOffset>136525</wp:posOffset>
                </wp:positionV>
                <wp:extent cx="1312545" cy="860425"/>
                <wp:effectExtent l="25400" t="0" r="59055" b="28575"/>
                <wp:wrapNone/>
                <wp:docPr id="71" name="流程图: 数据 71"/>
                <wp:cNvGraphicFramePr/>
                <a:graphic xmlns:a="http://schemas.openxmlformats.org/drawingml/2006/main">
                  <a:graphicData uri="http://schemas.microsoft.com/office/word/2010/wordprocessingShape">
                    <wps:wsp>
                      <wps:cNvSpPr/>
                      <wps:spPr>
                        <a:xfrm>
                          <a:off x="4676775" y="3985260"/>
                          <a:ext cx="1312545" cy="8604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7973F40"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系统检测指定学生是否已加入小组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F6941AA" id="流程图: 数据 71" o:spid="_x0000_s1035" type="#_x0000_t111" style="position:absolute;margin-left:257.7pt;margin-top:10.75pt;width:103.35pt;height:67.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lVC40CAAAQBQAADgAAAGRycy9lMm9Eb2MueG1srFTNbtQwEL4j8Q6W7zSbdH/aVbPVaquiShWt&#10;KIiz17GbCMc29uxmlxtnxJETL8AJceHK21Beg7GTTQvsCXFxZjLf/H2e8cnpplZkLZyvjM5pejCg&#10;RGhuikrf5vTli/MnR5R4YLpgymiR063w9HT2+NFJY6ciM6VRhXAEg2g/bWxOSwA7TRLPS1Ezf2Cs&#10;0GiUxtUMUHW3SeFYg9FrlWSDwThpjCusM1x4j3/PWiOdxfhSCg5XUnoBROUUa4N4unguw5nMTtj0&#10;1jFbVrwrg/1DFTWrNCbtQ50xYGTlqr9C1RV3xhsJB9zUiZGy4iL2gN2kgz+6uSmZFbEXJMfbnib/&#10;/8LyZ+trR6oip5OUEs1qvKO7b+9+fn7/49P3Kbn7+PXuwxeCNiSqsX6K+Bt77TrNoxi63khXhy/2&#10;QzY5HY4n48lkRMk2p4fHR6Ns3BEtNkA4AtLDNBsNEcARcTQeDLNRSJDcR7LOw1NhahKEnEplmkXJ&#10;HFxou4KrFeAZ+WbrSw+t684F44RK29qiBFslQnlKPxcSm8UKsugdx0wslCNrhgPCOBcaxl0pER3c&#10;ZKVU75juc1QQCcL6O2xwE3H8esfBPsffM/YeMavR0DvXlTZuX4DidZ+5xe+6b3sO7cNmuYk3fLy7&#10;xKUptnjrzrTr4C0/r5DmS+bhmjmcf9wU3Gm4wiMwn1PTSZSUxr3d9z/gcSzRSkmD+5RT/2bFnKBE&#10;XWgc2ON0OAwLGJXhaJKh4h5alg8telUvDN4IziRWF8WAB7UTpTP1K1z9eciKJqY55s4pB7dTFtDu&#10;OT4eXMznEYZLZxlc6hvLQ/DAszbzFRhZxSkKfLXsdDzi2sW57J6IsNcP9Yi6f8hmvwAAAP//AwBQ&#10;SwMEFAAGAAgAAAAhAPRrsZzhAAAACgEAAA8AAABkcnMvZG93bnJldi54bWxMj91OwkAQhe9NfIfN&#10;mHgn2zZWSOmWKGL0BhOQB1i60x/ozjbdBYpP73ill5Pz5Zxv8sVoO3HGwbeOFMSTCARS6UxLtYLd&#10;19vDDIQPmozuHKGCK3pYFLc3uc6Mu9AGz9tQCy4hn2kFTQh9JqUvG7TaT1yPxFnlBqsDn0MtzaAv&#10;XG47mUTRk7S6JV5odI/LBsvj9mQVrHD3Mdu8rg7rz/r7/dhV1+rFLpW6vxuf5yACjuEPhl99VoeC&#10;nfbuRMaLTkEap4+MKkjiFAQD0ySJQeyZTKcRyCKX/18ofgAAAP//AwBQSwECLQAUAAYACAAAACEA&#10;5JnDwPsAAADhAQAAEwAAAAAAAAAAAAAAAAAAAAAAW0NvbnRlbnRfVHlwZXNdLnhtbFBLAQItABQA&#10;BgAIAAAAIQAjsmrh1wAAAJQBAAALAAAAAAAAAAAAAAAAACwBAABfcmVscy8ucmVsc1BLAQItABQA&#10;BgAIAAAAIQA/WVULjQIAABAFAAAOAAAAAAAAAAAAAAAAACwCAABkcnMvZTJvRG9jLnhtbFBLAQIt&#10;ABQABgAIAAAAIQD0a7Gc4QAAAAoBAAAPAAAAAAAAAAAAAAAAAOUEAABkcnMvZG93bnJldi54bWxQ&#10;SwUGAAAAAAQABADzAAAA8wUAAAAA&#10;" fillcolor="white [3201]" strokecolor="#70ad47 [3209]" strokeweight="1pt">
                <v:textbox>
                  <w:txbxContent>
                    <w:p w14:paraId="57973F40"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系统检测指定学生是否已加入小组</w:t>
                      </w:r>
                    </w:p>
                  </w:txbxContent>
                </v:textbox>
              </v:shape>
            </w:pict>
          </mc:Fallback>
        </mc:AlternateContent>
      </w:r>
      <w:r>
        <w:rPr>
          <w:noProof/>
          <w:sz w:val="28"/>
        </w:rPr>
        <mc:AlternateContent>
          <mc:Choice Requires="wps">
            <w:drawing>
              <wp:anchor distT="0" distB="0" distL="114300" distR="114300" simplePos="0" relativeHeight="251676672" behindDoc="0" locked="0" layoutInCell="1" allowOverlap="1" wp14:anchorId="47FCE3F5" wp14:editId="4BC202F9">
                <wp:simplePos x="0" y="0"/>
                <wp:positionH relativeFrom="column">
                  <wp:posOffset>1000760</wp:posOffset>
                </wp:positionH>
                <wp:positionV relativeFrom="paragraph">
                  <wp:posOffset>2540</wp:posOffset>
                </wp:positionV>
                <wp:extent cx="839470" cy="1390015"/>
                <wp:effectExtent l="25400" t="0" r="49530" b="32385"/>
                <wp:wrapNone/>
                <wp:docPr id="45" name="流程图: 数据 45"/>
                <wp:cNvGraphicFramePr/>
                <a:graphic xmlns:a="http://schemas.openxmlformats.org/drawingml/2006/main">
                  <a:graphicData uri="http://schemas.microsoft.com/office/word/2010/wordprocessingShape">
                    <wps:wsp>
                      <wps:cNvSpPr/>
                      <wps:spPr>
                        <a:xfrm>
                          <a:off x="2376805" y="3780790"/>
                          <a:ext cx="839470" cy="139001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606251FD"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系统检测是否已加入小组</w:t>
                            </w:r>
                          </w:p>
                          <w:p w14:paraId="36F04BA6"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7FCE3F5" id="流程图: 数据 45" o:spid="_x0000_s1036" type="#_x0000_t111" style="position:absolute;margin-left:78.8pt;margin-top:.2pt;width:66.1pt;height:109.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btKIwCAAARBQAADgAAAGRycy9lMm9Eb2MueG1srFTNbhMxEL4j8Q6W73R3k7T5UTdVlKqoUkUj&#10;CuLseO3uCq9t7Ek24cYZceTEC3BCXLjyNpTXYOxstgVyQlxmZ3bmm//x6dmmVmQtnK+Mzml2lFIi&#10;NDdFpW9z+vLFxZMRJR6YLpgyWuR0Kzw9mz5+dNrYieiZ0qhCOIJOtJ80NqclgJ0kieelqJk/MlZo&#10;VErjagYoutukcKxB77VKeml6kjTGFdYZLrzHv+c7JZ1G/1IKDtdSegFE5RRzg0hdpMtAk+kpm9w6&#10;ZsuKt2mwf8iiZpXGoJ2rcwaMrFz1l6u64s54I+GImzoxUlZcxBqwmiz9o5qbklkRa8HmeNu1yf8/&#10;t/zZeuFIVeR0cEyJZjXO6O7bu5+f3//49H1C7j5+vfvwhaAOG9VYP0H7G7twreSRDVVvpKvDF+sh&#10;m5z2+sOTUYr+tjntD0fpcNw2WmyAcDQY9ceDIY6Do0HWH6dpFgMk956s8/BUmJoEJqdSmWZeMgeX&#10;2q7gegVIY7/Z+soDZoPQPQSFkOkut8jBVomQntLPhcRiQ4oRHddMzJUja4YLwjgXGk5CregvWgeY&#10;rJTqgNkhoIKsBbW2ASbi+nXA9BDw94gdIkY1GjpwXWnjDjkoXneRd/b76nc1h/Jhs9zECWdxCuHX&#10;0hRbHLszu3vwll9U2Ocr5mHBHB4AzgaPGq6RhNbn1LQcJaVxbw/9D/a4l6ilpMGDyql/s2JOUKIu&#10;NW7sOBsMwgVGYXA87KHgHmqWDzV6Vc8NjiTD58PyyAZ7UHtWOlO/wtufhaioYppj7JxycHthDrtD&#10;x9eDi9ksmuHVWQZX+sby4Dw0WpvZCoys4hrdd6dtJN5d3Ib2jQiH/VCOVvcv2fQXAAAA//8DAFBL&#10;AwQUAAYACAAAACEAWRQkKd8AAAAIAQAADwAAAGRycy9kb3ducmV2LnhtbEyPzU7DMBCE70i8g7VI&#10;3KjTAiUNcSooReUCUksfwI03P9ReR7Hbpjw9ywluO5rR7Df5fHBWHLEPrScF41ECAqn0pqVawfbz&#10;9SYFEaImo60nVHDGAPPi8iLXmfEnWuNxE2vBJRQyraCJscukDGWDToeR75DYq3zvdGTZ19L0+sTl&#10;zspJkkyl0y3xh0Z3uGiw3G8OTsESt2/p+mX59f5Rf6/2tjpXz26h1PXV8PQIIuIQ/8Lwi8/oUDDT&#10;zh/IBGFZ3z9MOargDgTbk3TGS3Z8jGe3IItc/h9Q/AAAAP//AwBQSwECLQAUAAYACAAAACEA5JnD&#10;wPsAAADhAQAAEwAAAAAAAAAAAAAAAAAAAAAAW0NvbnRlbnRfVHlwZXNdLnhtbFBLAQItABQABgAI&#10;AAAAIQAjsmrh1wAAAJQBAAALAAAAAAAAAAAAAAAAACwBAABfcmVscy8ucmVsc1BLAQItABQABgAI&#10;AAAAIQA15u0ojAIAABEFAAAOAAAAAAAAAAAAAAAAACwCAABkcnMvZTJvRG9jLnhtbFBLAQItABQA&#10;BgAIAAAAIQBZFCQp3wAAAAgBAAAPAAAAAAAAAAAAAAAAAOQEAABkcnMvZG93bnJldi54bWxQSwUG&#10;AAAAAAQABADzAAAA8AUAAAAA&#10;" fillcolor="white [3201]" strokecolor="#70ad47 [3209]" strokeweight="1pt">
                <v:textbox>
                  <w:txbxContent>
                    <w:p w14:paraId="606251FD"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系统检测是否已加入小组</w:t>
                      </w:r>
                    </w:p>
                    <w:p w14:paraId="36F04BA6"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p>
                  </w:txbxContent>
                </v:textbox>
              </v:shape>
            </w:pict>
          </mc:Fallback>
        </mc:AlternateContent>
      </w:r>
      <w:r>
        <w:rPr>
          <w:noProof/>
          <w:sz w:val="28"/>
        </w:rPr>
        <mc:AlternateContent>
          <mc:Choice Requires="wps">
            <w:drawing>
              <wp:anchor distT="0" distB="0" distL="114300" distR="114300" simplePos="0" relativeHeight="251667456" behindDoc="0" locked="0" layoutInCell="1" allowOverlap="1" wp14:anchorId="6CF8E38B" wp14:editId="233E4A94">
                <wp:simplePos x="0" y="0"/>
                <wp:positionH relativeFrom="column">
                  <wp:posOffset>-233045</wp:posOffset>
                </wp:positionH>
                <wp:positionV relativeFrom="paragraph">
                  <wp:posOffset>37465</wp:posOffset>
                </wp:positionV>
                <wp:extent cx="810895" cy="1333500"/>
                <wp:effectExtent l="25400" t="0" r="52705" b="38100"/>
                <wp:wrapNone/>
                <wp:docPr id="34" name="流程图: 数据 34"/>
                <wp:cNvGraphicFramePr/>
                <a:graphic xmlns:a="http://schemas.openxmlformats.org/drawingml/2006/main">
                  <a:graphicData uri="http://schemas.microsoft.com/office/word/2010/wordprocessingShape">
                    <wps:wsp>
                      <wps:cNvSpPr/>
                      <wps:spPr>
                        <a:xfrm>
                          <a:off x="1085850" y="3829685"/>
                          <a:ext cx="810895" cy="13335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B92F8FF"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系统检测是否已加入小组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CF8E38B" id="流程图: 数据 34" o:spid="_x0000_s1037" type="#_x0000_t111" style="position:absolute;margin-left:-18.35pt;margin-top:2.95pt;width:63.85pt;height:1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dm1owCAAARBQAADgAAAGRycy9lMm9Eb2MueG1srFTNbtQwEL4j8Q6W7zTJ/pTtqtlqtVVRpYpW&#10;FMTZ69hNhGMbe3azy41zxZETL8AJceHK21Beg7GTTQvsCXFxPJnvm//x8cmmVmQtnK+Mzml2kFIi&#10;NDdFpW9y+url2ZMJJR6YLpgyWuR0Kzw9mT1+dNzYqRiY0qhCOIJGtJ82NqclgJ0mieelqJk/MFZo&#10;VErjagYoupukcKxB67VKBml6mDTGFdYZLrzHv6etks6ifSkFh0spvQCicoqxQTxdPJfhTGbHbHrj&#10;mC0r3oXB/iGKmlUanfamThkwsnLVX6bqijvjjYQDburESFlxEXPAbLL0j2yuS2ZFzAWL421fJv//&#10;zPLn6ytHqiKnwxElmtXYo7tv739+vv3x6fuU3H38evfhC0EdFqqxfor4a3vlOsnjNWS9ka4OX8yH&#10;bHAM0sl4MsZyb9HsZHB0OBm3hRYbIBwBE0QcjSnhCMiGw+E4jZ1I7i1Z5+GZMDUJl5xKZZpFyRyc&#10;a7uCyxXgGevN1hceMBqk7igohEjb2OINtkqE8JR+ISQmixEMIjuOmVgoR9YMB4RxLjQchljRXkQH&#10;mqyU6onZPqKCrCN12EATcfx6YrqP+LvHnhG9Gg09ua60cfsMFG96zy1+l32bc0gfNstN7HAWoeHX&#10;0hRbbLsz7T54y88qrPMF83DFHC4A9g6XGi7xCKXPqelulJTGvdv3P+BxLlFLSYMLlVP/dsWcoESd&#10;a5zYo2w0ChsYhdH46QAF91CzfKjRq3phsCUZPh+Wx2vAg9pdpTP1a9z9efCKKqY5+s4pB7cTFtAu&#10;Or4eXMznEYZbZxlc6GvLg/FQaG3mKzCyimN0X52ukLh3cRq6NyIs9kM5ou5fstkvAAAA//8DAFBL&#10;AwQUAAYACAAAACEAZyibqd8AAAAIAQAADwAAAGRycy9kb3ducmV2LnhtbEyPzU4CQRCE7ya+w6RN&#10;vMHsYkRYt5coYuSiCcgDDDu9PzI/m50BFp/e9qTHrqpUf5UvBmvEifrQeoeQjhMQ5EqvW1cj7D5f&#10;RzMQISqnlfGOEC4UYFFcX+Uq0/7sNnTaxlpwiQuZQmhi7DIpQ9mQVWHsO3LsVb63KvLZ11L36szl&#10;1shJkkylVa3jD43qaNlQedgeLcKKduvZ5mX19f5Rf78dTHWpnu0S8fZmeHoEEWmIf2H4xWd0KJhp&#10;749OB2EQRnfTB44i3M9BsD9PedoeYZKyIItc/h9Q/AAAAP//AwBQSwECLQAUAAYACAAAACEA5JnD&#10;wPsAAADhAQAAEwAAAAAAAAAAAAAAAAAAAAAAW0NvbnRlbnRfVHlwZXNdLnhtbFBLAQItABQABgAI&#10;AAAAIQAjsmrh1wAAAJQBAAALAAAAAAAAAAAAAAAAACwBAABfcmVscy8ucmVsc1BLAQItABQABgAI&#10;AAAAIQDjJ2bWjAIAABEFAAAOAAAAAAAAAAAAAAAAACwCAABkcnMvZTJvRG9jLnhtbFBLAQItABQA&#10;BgAIAAAAIQBnKJup3wAAAAgBAAAPAAAAAAAAAAAAAAAAAOQEAABkcnMvZG93bnJldi54bWxQSwUG&#10;AAAAAAQABADzAAAA8AUAAAAA&#10;" fillcolor="white [3201]" strokecolor="#70ad47 [3209]" strokeweight="1pt">
                <v:textbox>
                  <w:txbxContent>
                    <w:p w14:paraId="3B92F8FF"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系统检测是否已加入小组</w:t>
                      </w:r>
                    </w:p>
                  </w:txbxContent>
                </v:textbox>
              </v:shape>
            </w:pict>
          </mc:Fallback>
        </mc:AlternateContent>
      </w:r>
    </w:p>
    <w:p w14:paraId="1B6FF992" w14:textId="77777777" w:rsidR="00FF6B32" w:rsidRDefault="00FF6B32" w:rsidP="00FF6B32">
      <w:pPr>
        <w:pStyle w:val="Heading1"/>
        <w:spacing w:before="0" w:after="320"/>
        <w:rPr>
          <w:sz w:val="28"/>
          <w:szCs w:val="28"/>
        </w:rPr>
      </w:pPr>
      <w:r>
        <w:rPr>
          <w:noProof/>
          <w:sz w:val="28"/>
        </w:rPr>
        <mc:AlternateContent>
          <mc:Choice Requires="wps">
            <w:drawing>
              <wp:anchor distT="0" distB="0" distL="114300" distR="114300" simplePos="0" relativeHeight="251668480" behindDoc="0" locked="0" layoutInCell="1" allowOverlap="1" wp14:anchorId="27BFC5A4" wp14:editId="030DEF10">
                <wp:simplePos x="0" y="0"/>
                <wp:positionH relativeFrom="column">
                  <wp:posOffset>-566420</wp:posOffset>
                </wp:positionH>
                <wp:positionV relativeFrom="paragraph">
                  <wp:posOffset>974725</wp:posOffset>
                </wp:positionV>
                <wp:extent cx="657860" cy="973455"/>
                <wp:effectExtent l="0" t="2540" r="15240" b="1905"/>
                <wp:wrapNone/>
                <wp:docPr id="35" name="直接箭头连接符 35"/>
                <wp:cNvGraphicFramePr/>
                <a:graphic xmlns:a="http://schemas.openxmlformats.org/drawingml/2006/main">
                  <a:graphicData uri="http://schemas.microsoft.com/office/word/2010/wordprocessingShape">
                    <wps:wsp>
                      <wps:cNvCnPr/>
                      <wps:spPr>
                        <a:xfrm flipH="1">
                          <a:off x="662305" y="4309745"/>
                          <a:ext cx="657860" cy="973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A1210" id="直接箭头连接符 35" o:spid="_x0000_s1026" type="#_x0000_t32" style="position:absolute;left:0;text-align:left;margin-left:-44.6pt;margin-top:76.75pt;width:51.8pt;height:76.6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gZ4QYCAAAVBAAADgAAAGRycy9lMm9Eb2MueG1srFNLjtQwEN0jcQfLezrp/0zU6Vn08FkgaPE5&#10;gMexO5Yc2yqbTucSXACJFbACVrPnNDAcg7LTHRAgJBCbkp2q96rec2V1cWg02QvwypqSjkc5JcJw&#10;WymzK+nzZ/funFHiAzMV09aIknbC04v17Vur1hViYmurKwEESYwvWlfSOgRXZJnntWiYH1knDCal&#10;hYYFvMIuq4C1yN7obJLni6y1UDmwXHiPXy/7JF0nfikFD4+l9CIQXVKcLaQIKV7FmK1XrNgBc7Xi&#10;xzHYP0zRMGWw6UB1yQIjL0D9QtUoDtZbGUbcNpmVUnGRNKCacf6Tmqc1cyJpQXO8G2zy/4+WP9pv&#10;gaiqpNM5JYY1+EY3r66/vHx78/HD5zfXXz+9juf37wjm0azW+QIxG7OF4827LUTlBwkNkVq5B7gH&#10;yQtURw4lXSwm0xzJu5LOpvn5cpaIWCEOgfCYny/PFvg2HAvOl9PZPOWznjEyO/DhvrANiYeS+gBM&#10;7eqwscbg+1rou7H9Qx9wJgSeABGsTYyBKX3XVCR0DgUyANtGNVgb81lU1etIp9Bp0WOfCInm4JB9&#10;j7SWYqOB7BkuFONcmDAemLA6wqTSegDmyYo/Ao/1ESrSyv4NeECkztaEAdwoY+F33cPhNLLs608O&#10;9LqjBVe26tILJ2tw95JXx/8kLveP9wT//jevvwEAAP//AwBQSwMEFAAGAAgAAAAhAJmKeYzgAAAA&#10;CgEAAA8AAABkcnMvZG93bnJldi54bWxMj8tOwzAQRfdI/IM1SOxam74UQpyqKlRiwYZA1a0bD3GU&#10;eBzFThP4etwVLEf36N4z2XayLbtg72tHEh7mAhhS6XRNlYTPj8MsAeaDIq1aRyjhGz1s89ubTKXa&#10;jfSOlyJULJaQT5UEE0KXcu5Lg1b5ueuQYvbleqtCPPuK616Nsdy2fCHEhltVU1wwqsO9wbIpBivh&#10;+ec0NOJ19za6UByOk3nBfd9IeX837Z6ABZzCHwxX/agOeXQ6u4G0Z62EWfK4iGgM1ss1sCuxWgE7&#10;S1iKTQI8z/j/F/JfAAAA//8DAFBLAQItABQABgAIAAAAIQDkmcPA+wAAAOEBAAATAAAAAAAAAAAA&#10;AAAAAAAAAABbQ29udGVudF9UeXBlc10ueG1sUEsBAi0AFAAGAAgAAAAhACOyauHXAAAAlAEAAAsA&#10;AAAAAAAAAAAAAAAALAEAAF9yZWxzLy5yZWxzUEsBAi0AFAAGAAgAAAAhAFcIGeEGAgAAFQQAAA4A&#10;AAAAAAAAAAAAAAAALAIAAGRycy9lMm9Eb2MueG1sUEsBAi0AFAAGAAgAAAAhAJmKeYzgAAAACgEA&#10;AA8AAAAAAAAAAAAAAAAAXgQAAGRycy9kb3ducmV2LnhtbFBLBQYAAAAABAAEAPMAAABrBQAAAAA=&#10;" strokecolor="#5b9bd5 [3204]" strokeweight=".5pt">
                <v:stroke endarrow="open" joinstyle="miter"/>
              </v:shape>
            </w:pict>
          </mc:Fallback>
        </mc:AlternateContent>
      </w:r>
    </w:p>
    <w:p w14:paraId="7D323BAA" w14:textId="31C619C7" w:rsidR="00FF6B32" w:rsidRDefault="00FF6B32" w:rsidP="00FF6B32">
      <w:pPr>
        <w:spacing w:after="320"/>
      </w:pPr>
      <w:r>
        <w:rPr>
          <w:noProof/>
          <w:sz w:val="28"/>
        </w:rPr>
        <mc:AlternateContent>
          <mc:Choice Requires="wps">
            <w:drawing>
              <wp:anchor distT="0" distB="0" distL="114300" distR="114300" simplePos="0" relativeHeight="251717632" behindDoc="0" locked="0" layoutInCell="1" allowOverlap="1" wp14:anchorId="4898DB0E" wp14:editId="2B18824E">
                <wp:simplePos x="0" y="0"/>
                <wp:positionH relativeFrom="column">
                  <wp:posOffset>5375275</wp:posOffset>
                </wp:positionH>
                <wp:positionV relativeFrom="paragraph">
                  <wp:posOffset>2229485</wp:posOffset>
                </wp:positionV>
                <wp:extent cx="1044575" cy="994410"/>
                <wp:effectExtent l="0" t="0" r="22225" b="21590"/>
                <wp:wrapNone/>
                <wp:docPr id="96" name="矩形 96"/>
                <wp:cNvGraphicFramePr/>
                <a:graphic xmlns:a="http://schemas.openxmlformats.org/drawingml/2006/main">
                  <a:graphicData uri="http://schemas.microsoft.com/office/word/2010/wordprocessingShape">
                    <wps:wsp>
                      <wps:cNvSpPr/>
                      <wps:spPr>
                        <a:xfrm>
                          <a:off x="6518275" y="6856730"/>
                          <a:ext cx="1044575" cy="9944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71260"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将指定学生从小组移除，发送信息提示组长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898DB0E" id="矩形 96" o:spid="_x0000_s1038" style="position:absolute;margin-left:423.25pt;margin-top:175.55pt;width:82.25pt;height:78.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Wzs28CAAD2BAAADgAAAGRycy9lMm9Eb2MueG1srFTNjtMwEL4j8Q6W72ya0na3VdNV1dUipBVb&#10;URBn17HbCP8xdpuWl0HixkPwOIjXYOyk2QI9IS7OTPzNzzc/nt4etCJ7Ab6ypqD5VY8SYbgtK7Mp&#10;6Pt39y9uKPGBmZIpa0RBj8LT29nzZ9PaTUTfbq0qBRB0YvykdgXdhuAmWeb5Vmjmr6wTBi+lBc0C&#10;qrDJSmA1etcq6/d6o6y2UDqwXHiPf++aSzpL/qUUPDxK6UUgqqCYW0gnpHMdz2w2ZZMNMLeteJsG&#10;+4csNKsMBu1c3bHAyA6qv1zpioP1VoYrbnVmpay4SByQTd77g81qy5xIXLA43nVl8v/PLX+zXwKp&#10;yoKOR5QYprFHP798+/H9K8EfWJ3a+QmCVm4JreZRjFQPEnT8IglyKOhomN/0r4eUHFG+GY6uX7bV&#10;FYdAOALy3mAwjACOiPF4MMgTIHvy5MCHV8JqEoWCAnYvFZXtH3zA6Ag9QVCJmTW5JCkclYjpKPNW&#10;SGSEEfvJOs2SWCgge4ZTwDgXJiRu6C+ho5mslOoM80uGKuSxIGjUYqOZSDPWGfYuGf4esbNIUa0J&#10;nbGujIVLDsqPXeQGf2LfcI70w2F9SG3M+6eurW15xN6CbYbeO35fYV0fmA9LBjjluA+4ueERD6ls&#10;XVDbSpRsLXy+9D/icfjwlpIat6ag/tOOgaBEvTY4luN8MIhrlhTsdh8VOL9Zn9+YnV5YbEmOb4Tj&#10;SYz4oE6iBKs/4ILPY1S8YoZj7ILyACdlEZptxieCi/k8wXC1HAsPZuV4dB4Lbex8F6ys0hjFgjXV&#10;aQuJy5Ua2z4EcXvP9YR6eq5mvwAAAP//AwBQSwMEFAAGAAgAAAAhAFkVikTgAAAADAEAAA8AAABk&#10;cnMvZG93bnJldi54bWxMj8FOwzAQRO9I/IO1SNyoY0raErKpCqj0Cm2BqxsvSUS8jmKnDX+Pe4Lj&#10;ap9m3uTL0bbiSL1vHCOoSQKCuHSm4Qphv1vfLED4oNno1jEh/JCHZXF5kevMuBO/0XEbKhFD2Gca&#10;oQ6hy6T0ZU1W+4nriOPvy/VWh3j2lTS9PsVw28rbJJlJqxuODbXu6Kmm8ns7WIShfHn8rLrV6/N6&#10;yhvp1L19/zCI11fj6gFEoDH8wXDWj+pQRKeDG9h40SIs7mZpRBGmqVIgzkSiVJx3QEiT+Rxkkcv/&#10;I4pfAAAA//8DAFBLAQItABQABgAIAAAAIQDkmcPA+wAAAOEBAAATAAAAAAAAAAAAAAAAAAAAAABb&#10;Q29udGVudF9UeXBlc10ueG1sUEsBAi0AFAAGAAgAAAAhACOyauHXAAAAlAEAAAsAAAAAAAAAAAAA&#10;AAAALAEAAF9yZWxzLy5yZWxzUEsBAi0AFAAGAAgAAAAhAI+1s7NvAgAA9gQAAA4AAAAAAAAAAAAA&#10;AAAALAIAAGRycy9lMm9Eb2MueG1sUEsBAi0AFAAGAAgAAAAhAFkVikTgAAAADAEAAA8AAAAAAAAA&#10;AAAAAAAAxwQAAGRycy9kb3ducmV2LnhtbFBLBQYAAAAABAAEAPMAAADUBQAAAAA=&#10;" fillcolor="white [3201]" strokecolor="#70ad47 [3209]" strokeweight="1pt">
                <v:textbox>
                  <w:txbxContent>
                    <w:p w14:paraId="10671260"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将指定学生从小组移除，发送信息提示组长</w:t>
                      </w:r>
                    </w:p>
                  </w:txbxContent>
                </v:textbox>
              </v:rect>
            </w:pict>
          </mc:Fallback>
        </mc:AlternateContent>
      </w:r>
      <w:r>
        <w:rPr>
          <w:noProof/>
          <w:sz w:val="28"/>
        </w:rPr>
        <mc:AlternateContent>
          <mc:Choice Requires="wps">
            <w:drawing>
              <wp:anchor distT="0" distB="0" distL="114300" distR="114300" simplePos="0" relativeHeight="251716608" behindDoc="0" locked="0" layoutInCell="1" allowOverlap="1" wp14:anchorId="664BA920" wp14:editId="7FA412B4">
                <wp:simplePos x="0" y="0"/>
                <wp:positionH relativeFrom="column">
                  <wp:posOffset>6003290</wp:posOffset>
                </wp:positionH>
                <wp:positionV relativeFrom="paragraph">
                  <wp:posOffset>782955</wp:posOffset>
                </wp:positionV>
                <wp:extent cx="416560" cy="473075"/>
                <wp:effectExtent l="0" t="0" r="15240" b="34925"/>
                <wp:wrapNone/>
                <wp:docPr id="95" name="矩形 95"/>
                <wp:cNvGraphicFramePr/>
                <a:graphic xmlns:a="http://schemas.openxmlformats.org/drawingml/2006/main">
                  <a:graphicData uri="http://schemas.microsoft.com/office/word/2010/wordprocessingShape">
                    <wps:wsp>
                      <wps:cNvSpPr/>
                      <wps:spPr>
                        <a:xfrm>
                          <a:off x="7146290" y="5353685"/>
                          <a:ext cx="416560" cy="473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38A824"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64BA920" id="矩形 95" o:spid="_x0000_s1039" style="position:absolute;margin-left:472.7pt;margin-top:61.65pt;width:32.8pt;height:37.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jMsnECAAD1BAAADgAAAGRycy9lMm9Eb2MueG1srFTNbhMxEL4j8Q6W72Sz+W2jbqooVRFSRSMC&#10;4ux47WaF7TG2k014GaTeeAgeB/EajL2bbYGcEBevZ+ebn29+fHV90IrshfMVmILmvT4lwnAoK/NQ&#10;0A/vb19dUOIDMyVTYERBj8LT6/nLF1e1nYkBbEGVwhF0YvystgXdhmBnWeb5Vmjme2CFQaUEp1lA&#10;0T1kpWM1etcqG/T7k6wGV1oHXHiPf28aJZ0n/1IKHu6l9CIQVVDMLaTTpXMTz2x+xWYPjtltxds0&#10;2D9koVllMGjn6oYFRnau+suVrrgDDzL0OOgMpKy4SByQTd7/g816y6xIXLA43nZl8v/PLX+7XzlS&#10;lQW9HFNimMYe/fz67cf3R4I/sDq19TMEre3KtZLHa6R6kE7HL5Igh4JO89FkcIk1PhZ0PBwPJxfJ&#10;ns3EIRCOgFE+GU9QzxEwmg7706TPnhxZ58NrAZrES0EdNi/VlO3vfMDgCD1BUIiJNamkWzgqEbNR&#10;5p2QSAgDDpJ1GiWxVI7sGQ4B41yYMInU0F9CRzNZKdUZ5ucMVchboxYbzUQasc6wf87w94idRYoK&#10;JnTGujLgzjkoP3WRG/yJfcM50g+HzSF1MR+emraB8oitddDMvLf8tsK63jEfVszhkGMrcHHDPR5S&#10;QV1QaG+UbMF9Ofc/4nH2UEtJjUtTUP95x5ygRL0xOJWX+WgUtywJo/F0gIJ7rtk815idXgK2JMcn&#10;wvJ0jfigTlfpQH/E/V7EqKhihmPsgvLgTsIyNMuMLwQXi0WC4WZZFu7M2vLoPBbawGIXQFZpjGLB&#10;muq0hcTdStPQvgNxeZ/LCfX0Ws1/AQAA//8DAFBLAwQUAAYACAAAACEADIMX5uAAAAAMAQAADwAA&#10;AGRycy9kb3ducmV2LnhtbEyPwU7DMBBE70j9B2srcaNOmgJNiFMVUOkVCrRXN16SiHgdxU4b/p7t&#10;CW47mqfZmXw12lacsPeNIwXxLAKBVDrTUKXg431zswThgyajW0eo4Ac9rIrJVa4z4870hqddqASH&#10;kM+0gjqELpPSlzVa7WeuQ2Lvy/VWB5Z9JU2vzxxuWzmPojtpdUP8odYdPtVYfu8Gq2AoXx4PVbd+&#10;fd4ktJUuTu3n3ih1PR3XDyACjuEPhkt9rg4Fdzq6gYwXrYJ0cbtglI15koC4EFEc87wjX+n9EmSR&#10;y/8jil8AAAD//wMAUEsBAi0AFAAGAAgAAAAhAOSZw8D7AAAA4QEAABMAAAAAAAAAAAAAAAAAAAAA&#10;AFtDb250ZW50X1R5cGVzXS54bWxQSwECLQAUAAYACAAAACEAI7Jq4dcAAACUAQAACwAAAAAAAAAA&#10;AAAAAAAsAQAAX3JlbHMvLnJlbHNQSwECLQAUAAYACAAAACEAUTjMsnECAAD1BAAADgAAAAAAAAAA&#10;AAAAAAAsAgAAZHJzL2Uyb0RvYy54bWxQSwECLQAUAAYACAAAACEADIMX5uAAAAAMAQAADwAAAAAA&#10;AAAAAAAAAADJBAAAZHJzL2Rvd25yZXYueG1sUEsFBgAAAAAEAAQA8wAAANYFAAAAAA==&#10;" fillcolor="white [3201]" strokecolor="#70ad47 [3209]" strokeweight="1pt">
                <v:textbox>
                  <w:txbxContent>
                    <w:p w14:paraId="5D38A824"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否</w:t>
                      </w:r>
                    </w:p>
                  </w:txbxContent>
                </v:textbox>
              </v:rect>
            </w:pict>
          </mc:Fallback>
        </mc:AlternateContent>
      </w:r>
      <w:r>
        <w:rPr>
          <w:noProof/>
          <w:sz w:val="28"/>
        </w:rPr>
        <mc:AlternateContent>
          <mc:Choice Requires="wps">
            <w:drawing>
              <wp:anchor distT="0" distB="0" distL="114300" distR="114300" simplePos="0" relativeHeight="251715584" behindDoc="0" locked="0" layoutInCell="1" allowOverlap="1" wp14:anchorId="546E7AAD" wp14:editId="2D651F48">
                <wp:simplePos x="0" y="0"/>
                <wp:positionH relativeFrom="column">
                  <wp:posOffset>5925820</wp:posOffset>
                </wp:positionH>
                <wp:positionV relativeFrom="paragraph">
                  <wp:posOffset>254000</wp:posOffset>
                </wp:positionV>
                <wp:extent cx="34925" cy="1933575"/>
                <wp:effectExtent l="15875" t="0" r="50800" b="9525"/>
                <wp:wrapNone/>
                <wp:docPr id="94" name="直接箭头连接符 94"/>
                <wp:cNvGraphicFramePr/>
                <a:graphic xmlns:a="http://schemas.openxmlformats.org/drawingml/2006/main">
                  <a:graphicData uri="http://schemas.microsoft.com/office/word/2010/wordprocessingShape">
                    <wps:wsp>
                      <wps:cNvCnPr/>
                      <wps:spPr>
                        <a:xfrm>
                          <a:off x="7068820" y="4824730"/>
                          <a:ext cx="34925" cy="1933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B0ABE0" id="直接箭头连接符 94" o:spid="_x0000_s1026" type="#_x0000_t32" style="position:absolute;left:0;text-align:left;margin-left:466.6pt;margin-top:20pt;width:2.75pt;height:152.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NPnwACAAAMBAAADgAAAGRycy9lMm9Eb2MueG1srFNLjtQwEN0jcQfLezrp3/RHnZ5FD7BB0ILh&#10;AB7H7lhybKtsOt2X4AJIrIAVsJo9pxmGY1B20hkECAnEpmKn/F7Vey6vzg+1JnsBXllT0OEgp0QY&#10;bktldgV9efnowZwSH5gpmbZGFPQoPD1f37+3atxSjGxldSmAIInxy8YVtArBLbPM80rUzA+sEwaT&#10;0kLNAm5hl5XAGmSvdTbK87OssVA6sFx4j38v2iRdJ34pBQ/PpPQiEF1Q7C2kCClexZitV2y5A+Yq&#10;xbs22D90UTNlsGhPdcECI69A/UJVKw7WWxkG3NaZlVJxkTSgmmH+k5oXFXMiaUFzvOtt8v+Plj/d&#10;b4GosqCLCSWG1XhHt2+uv75+f/v50827629f3sb1xw8E82hW4/wSMRuzhW7n3Rai8oOEOn5REzkU&#10;dJafzecjtPxY0Ml8NJmNO7PFIRCOB8aTxWhKCcf8cDEeT2fTyJ/dETnw4bGwNYmLgvoATO2qsLHG&#10;4LVaGCbD2f6JDy3wBIhdaBNjYEo/NCUJR4e6GIBtuiIxn0UxbftpFY5atNjnQqIn2GRbI02j2Ggg&#10;e4ZzxDgXJgx7JjwdYVJp3QPz1Nwfgd35CBVpUv8G3CNSZWtCD66VsfC76uFwalm2508OtLqjBVe2&#10;PKaLTdbgyKUL6Z5HnOkf9wl+94jX3wEAAP//AwBQSwMEFAAGAAgAAAAhAB8vEzTgAAAACgEAAA8A&#10;AABkcnMvZG93bnJldi54bWxMj01Lw0AURfeC/2F4grt2pk3UJmZSRKjgQsFUcDvNPDOhmQ8y0yb+&#10;e5+runy8w73nVtvZDuyMY+y9k7BaCmDoWq9710n43O8WG2AxKafV4B1K+MEI2/r6qlKl9pP7wHOT&#10;OkYhLpZKgkkplJzH1qBVcekDOvp9+9GqROfYcT2qicLtwNdC3HOrekcNRgV8Ntgem5OVsBPNy/5r&#10;TqE/du/BTK9vuMJCytub+ekRWMI5XWD40yd1qMnp4E9ORzZIKLJsTaiEXNAmAops8wDsICHL8zvg&#10;dcX/T6h/AQAA//8DAFBLAQItABQABgAIAAAAIQDkmcPA+wAAAOEBAAATAAAAAAAAAAAAAAAAAAAA&#10;AABbQ29udGVudF9UeXBlc10ueG1sUEsBAi0AFAAGAAgAAAAhACOyauHXAAAAlAEAAAsAAAAAAAAA&#10;AAAAAAAALAEAAF9yZWxzLy5yZWxzUEsBAi0AFAAGAAgAAAAhAFVDT58AAgAADAQAAA4AAAAAAAAA&#10;AAAAAAAALAIAAGRycy9lMm9Eb2MueG1sUEsBAi0AFAAGAAgAAAAhAB8vEzTgAAAACgEAAA8AAAAA&#10;AAAAAAAAAAAAWAQAAGRycy9kb3ducmV2LnhtbFBLBQYAAAAABAAEAPMAAABlBQAAAAA=&#10;" strokecolor="#5b9bd5 [3204]" strokeweight=".5pt">
                <v:stroke endarrow="open" joinstyle="miter"/>
              </v:shape>
            </w:pict>
          </mc:Fallback>
        </mc:AlternateContent>
      </w:r>
      <w:r>
        <w:rPr>
          <w:noProof/>
          <w:sz w:val="28"/>
        </w:rPr>
        <mc:AlternateContent>
          <mc:Choice Requires="wps">
            <w:drawing>
              <wp:anchor distT="0" distB="0" distL="114300" distR="114300" simplePos="0" relativeHeight="251714560" behindDoc="0" locked="0" layoutInCell="1" allowOverlap="1" wp14:anchorId="1B6DDE3B" wp14:editId="60F34570">
                <wp:simplePos x="0" y="0"/>
                <wp:positionH relativeFrom="column">
                  <wp:posOffset>4881245</wp:posOffset>
                </wp:positionH>
                <wp:positionV relativeFrom="paragraph">
                  <wp:posOffset>1178560</wp:posOffset>
                </wp:positionV>
                <wp:extent cx="705485" cy="641985"/>
                <wp:effectExtent l="0" t="0" r="31115" b="18415"/>
                <wp:wrapNone/>
                <wp:docPr id="93" name="矩形 93"/>
                <wp:cNvGraphicFramePr/>
                <a:graphic xmlns:a="http://schemas.openxmlformats.org/drawingml/2006/main">
                  <a:graphicData uri="http://schemas.microsoft.com/office/word/2010/wordprocessingShape">
                    <wps:wsp>
                      <wps:cNvSpPr/>
                      <wps:spPr>
                        <a:xfrm>
                          <a:off x="6024245" y="5749290"/>
                          <a:ext cx="705485" cy="6419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9760EA"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解散小组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B6DDE3B" id="矩形 93" o:spid="_x0000_s1040" style="position:absolute;margin-left:384.35pt;margin-top:92.8pt;width:55.55pt;height:50.5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CXWW0CAAD1BAAADgAAAGRycy9lMm9Eb2MueG1srFTNbhMxEL4j8Q6W73R/2KRN1E0VtSpCqmhF&#10;QZwdr92ssD3GdrIJL4PEjYfgcRCvwdi72RbICXHZnfF83/x5xucXO63IVjjfgqlpcZJTIgyHpjUP&#10;NX3/7vrFGSU+MNMwBUbUdC88vVg8f3be2bkoYQ2qEY6gE+Pnna3pOgQ7zzLP10IzfwJWGDRKcJoF&#10;VN1D1jjWoXetsjLPp1kHrrEOuPAeT696I10k/1IKHm6l9CIQVVPMLaSvS99V/GaLczZ/cMyuWz6k&#10;wf4hC81ag0FHV1csMLJx7V+udMsdeJDhhIPOQMqWi1QDVlPkf1Rzv2ZWpFqwOd6ObfL/zy1/s71z&#10;pG1qOntJiWEa7+jnl28/vn8leIDd6ayfI+je3rlB8yjGUnfS6fjHIsiuptO8rMpqQsm+ppPTalbO&#10;hu6KXSAcAaf5pDpDO0fAtCpmKKPH7NGRdT68EqBJFGrq8PJST9n2xoceeoAgLybWp5KksFciZqPM&#10;WyGxIAxYJnYaJXGpHNkyHALGuTBhOoRO6EiTrVIjsThGVKEYSAM20kQasZGYHyP+HnFkpKhgwkjW&#10;rQF3zEHzcYzc4w/V9zXH8sNutUu3WFQxyXi0gmaPV+ugn3lv+XWLfb1hPtwxh0OO64CLG27xIxV0&#10;NYVBomQN7vOx84jH2UMrJR0uTU39pw1zghL12uBUzoqqiluWlGpyWqLinlpWTy1moy8Br6TAJ8Ly&#10;JEZ8UAdROtAfcL+XMSqamOEYu6Y8uINyGfplxheCi+UywXCzLAs35t7y6Dw22sByE0C2aYweuzM0&#10;EncrDeLwDsTlfaon1ONrtfgFAAD//wMAUEsDBBQABgAIAAAAIQDlCWou3wAAAAsBAAAPAAAAZHJz&#10;L2Rvd25yZXYueG1sTI/BTsMwEETvSPyDtUjcqNMiEjfEqQqocC2FlqsbL0lEvI5ipw1/z3KC42qe&#10;Zt8Uq8l14oRDaD1pmM8SEEiVty3VGt7fNjcKRIiGrOk8oYZvDLAqLy8Kk1t/plc87WItuIRCbjQ0&#10;Mfa5lKFq0Jkw8z0SZ59+cCbyOdTSDubM5a6TiyRJpTMt8YfG9PjYYPW1G52GsXp++Kj79fZpc0sv&#10;0s+Xbn+wWl9fTet7EBGn+AfDrz6rQ8lORz+SDaLTkKUqY5QDdZeCYEJlSx5z1LBQaQayLOT/DeUP&#10;AAAA//8DAFBLAQItABQABgAIAAAAIQDkmcPA+wAAAOEBAAATAAAAAAAAAAAAAAAAAAAAAABbQ29u&#10;dGVudF9UeXBlc10ueG1sUEsBAi0AFAAGAAgAAAAhACOyauHXAAAAlAEAAAsAAAAAAAAAAAAAAAAA&#10;LAEAAF9yZWxzLy5yZWxzUEsBAi0AFAAGAAgAAAAhAAYwl1ltAgAA9QQAAA4AAAAAAAAAAAAAAAAA&#10;LAIAAGRycy9lMm9Eb2MueG1sUEsBAi0AFAAGAAgAAAAhAOUJai7fAAAACwEAAA8AAAAAAAAAAAAA&#10;AAAAxQQAAGRycy9kb3ducmV2LnhtbFBLBQYAAAAABAAEAPMAAADRBQAAAAA=&#10;" fillcolor="white [3201]" strokecolor="#70ad47 [3209]" strokeweight="1pt">
                <v:textbox>
                  <w:txbxContent>
                    <w:p w14:paraId="619760EA"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解散小组</w:t>
                      </w:r>
                    </w:p>
                  </w:txbxContent>
                </v:textbox>
              </v:rect>
            </w:pict>
          </mc:Fallback>
        </mc:AlternateContent>
      </w:r>
      <w:r>
        <w:rPr>
          <w:noProof/>
          <w:sz w:val="28"/>
        </w:rPr>
        <mc:AlternateContent>
          <mc:Choice Requires="wps">
            <w:drawing>
              <wp:anchor distT="0" distB="0" distL="114300" distR="114300" simplePos="0" relativeHeight="251713536" behindDoc="0" locked="0" layoutInCell="1" allowOverlap="1" wp14:anchorId="6FBBC8E1" wp14:editId="12164EDC">
                <wp:simplePos x="0" y="0"/>
                <wp:positionH relativeFrom="column">
                  <wp:posOffset>4902835</wp:posOffset>
                </wp:positionH>
                <wp:positionV relativeFrom="paragraph">
                  <wp:posOffset>592455</wp:posOffset>
                </wp:positionV>
                <wp:extent cx="359410" cy="367030"/>
                <wp:effectExtent l="0" t="0" r="21590" b="13970"/>
                <wp:wrapNone/>
                <wp:docPr id="92" name="矩形 92"/>
                <wp:cNvGraphicFramePr/>
                <a:graphic xmlns:a="http://schemas.openxmlformats.org/drawingml/2006/main">
                  <a:graphicData uri="http://schemas.microsoft.com/office/word/2010/wordprocessingShape">
                    <wps:wsp>
                      <wps:cNvSpPr/>
                      <wps:spPr>
                        <a:xfrm>
                          <a:off x="6045835" y="5163185"/>
                          <a:ext cx="359410" cy="3670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6DEA2C"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FBBC8E1" id="矩形 92" o:spid="_x0000_s1041" style="position:absolute;margin-left:386.05pt;margin-top:46.65pt;width:28.3pt;height:28.9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XnJXACAAD1BAAADgAAAGRycy9lMm9Eb2MueG1srFTNbhMxEL4j8Q6W73R389c2yqaKWhUhVTSi&#10;IM6O125W2B5jO9mEl0HqjYfgcRCvwdi72QbICXGxZzzf/M94drXTimyF8zWYkhZnOSXCcKhq81jS&#10;D+9vX11Q4gMzFVNgREn3wtOr+csXs8ZOxQDWoCrhCBoxftrYkq5DsNMs83wtNPNnYIVBoQSnWUDW&#10;PWaVYw1a1yob5Pkka8BV1gEX3uPrTSuk82RfSsHDvZReBKJKirGFdLp0ruKZzWds+uiYXde8C4P9&#10;QxSa1Qad9qZuWGBk4+q/TOmaO/AgwxkHnYGUNRcpB8ymyP/I5mHNrEi5YHG87cvk/59Z/na7dKSu&#10;Sno5oMQwjT36+fXbj+9PBB+wOo31UwQ92KXrOI9kTHUnnY43JkF2JZ3ko/HFcEzJvqTjYjIsLsZt&#10;dcUuEI6A4fhyVGAPOAKGk/N8mKqfPRuyzofXAjSJREkdNi/VlG3vfEDnCD1AkImBtaEkKuyViNEo&#10;805ITAgdDpJ2GiVxrRzZMhwCxrkwYRJDQ3sJHdVkrVSvWJxSVKHolDpsVBNpxHrF/JTi7x57jeQV&#10;TOiVdW3AnTJQfeo9t/hD9m3OMf2wW+1SF4tU9Pi0gmqPrXXQzry3/LbGut4xH5bM4ZBjK3Bxwz0e&#10;UkFTUugoStbgvpx6j3icPZRS0uDSlNR/3jAnKFFvDE7lZTEaxS1LzGh8PkDGHUtWxxKz0deALSnw&#10;i7A8kREf1IGUDvRH3O9F9IoiZjj6LikP7sBch3aZ8YfgYrFIMNwsy8KdebA8Go+FNrDYBJB1GqPn&#10;6nSFxN1K09D9A3F5j/mEev6t5r8AAAD//wMAUEsDBBQABgAIAAAAIQBbL4BU3gAAAAoBAAAPAAAA&#10;ZHJzL2Rvd25yZXYueG1sTI/LTsMwEEX3SPyDNUjsqPMQJA1xqgIqbEuhZevGQxIRj6PYacPfM6xg&#10;ObpH954pV7PtxQlH3zlSEC8iEEi1Mx01Ct7fNjc5CB80Gd07QgXf6GFVXV6UujDuTK942oVGcAn5&#10;QitoQxgKKX3dotV+4QYkzj7daHXgc2ykGfWZy20vkyi6k1Z3xAutHvCxxfprN1kFU/388NEM6+3T&#10;JqUX6eKl3R+MUtdX8/oeRMA5/MHwq8/qULHT0U1kvOgVZFkSM6pgmaYgGMiTPANxZPI2jkFWpfz/&#10;QvUDAAD//wMAUEsBAi0AFAAGAAgAAAAhAOSZw8D7AAAA4QEAABMAAAAAAAAAAAAAAAAAAAAAAFtD&#10;b250ZW50X1R5cGVzXS54bWxQSwECLQAUAAYACAAAACEAI7Jq4dcAAACUAQAACwAAAAAAAAAAAAAA&#10;AAAsAQAAX3JlbHMvLnJlbHNQSwECLQAUAAYACAAAACEAS3XnJXACAAD1BAAADgAAAAAAAAAAAAAA&#10;AAAsAgAAZHJzL2Uyb0RvYy54bWxQSwECLQAUAAYACAAAACEAWy+AVN4AAAAKAQAADwAAAAAAAAAA&#10;AAAAAADIBAAAZHJzL2Rvd25yZXYueG1sUEsFBgAAAAAEAAQA8wAAANMFAAAAAA==&#10;" fillcolor="white [3201]" strokecolor="#70ad47 [3209]" strokeweight="1pt">
                <v:textbox>
                  <w:txbxContent>
                    <w:p w14:paraId="076DEA2C"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是</w:t>
                      </w:r>
                    </w:p>
                  </w:txbxContent>
                </v:textbox>
              </v:rect>
            </w:pict>
          </mc:Fallback>
        </mc:AlternateContent>
      </w:r>
      <w:r>
        <w:rPr>
          <w:noProof/>
          <w:sz w:val="28"/>
        </w:rPr>
        <mc:AlternateContent>
          <mc:Choice Requires="wps">
            <w:drawing>
              <wp:anchor distT="0" distB="0" distL="114300" distR="114300" simplePos="0" relativeHeight="251712512" behindDoc="0" locked="0" layoutInCell="1" allowOverlap="1" wp14:anchorId="7CDC0FC8" wp14:editId="21565EE6">
                <wp:simplePos x="0" y="0"/>
                <wp:positionH relativeFrom="column">
                  <wp:posOffset>5311775</wp:posOffset>
                </wp:positionH>
                <wp:positionV relativeFrom="paragraph">
                  <wp:posOffset>267970</wp:posOffset>
                </wp:positionV>
                <wp:extent cx="0" cy="895985"/>
                <wp:effectExtent l="48895" t="0" r="52705" b="5715"/>
                <wp:wrapNone/>
                <wp:docPr id="91" name="直接箭头连接符 91"/>
                <wp:cNvGraphicFramePr/>
                <a:graphic xmlns:a="http://schemas.openxmlformats.org/drawingml/2006/main">
                  <a:graphicData uri="http://schemas.microsoft.com/office/word/2010/wordprocessingShape">
                    <wps:wsp>
                      <wps:cNvCnPr/>
                      <wps:spPr>
                        <a:xfrm>
                          <a:off x="6454775" y="4838700"/>
                          <a:ext cx="0" cy="895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CBA15" id="直接箭头连接符 91" o:spid="_x0000_s1026" type="#_x0000_t32" style="position:absolute;left:0;text-align:left;margin-left:418.25pt;margin-top:21.1pt;width:0;height:70.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MZgv0BAAAHBAAADgAAAGRycy9lMm9Eb2MueG1srFNLjhMxEN0jcQfLe9KdIZl8lM4sMsAGQQTD&#10;ATxuO23JP5VNOrkEF0BiBawGVrPnNMxwDMruTgYBQgKxcdtdflXvvSovznZGk62AoJyt6HBQUiIs&#10;d7Wym4q+unj8YEpJiMzWTDsrKroXgZ4t799btH4uTlzjdC2AYBIb5q2vaBOjnxdF4I0wLAycFxaD&#10;0oFhEY+wKWpgLWY3ujgpy9OidVB7cFyEgH/PuyBd5vxSCh6fSxlEJLqiyC3mFfJ6mdZiuWDzDTDf&#10;KN7TYP/AwjBlsegx1TmLjLwG9Usqozi44GQccGcKJ6XiImtANcPyJzUvG+ZF1oLmBH+0Kfy/tPzZ&#10;dg1E1RWdDSmxzGCPbt9e37z5cPv509f319++vEv7q48E42hW68McMSu7hv4U/BqS8p0Ek76oiewq&#10;ejoajyaTMSX7io6mD6eTsjdb7CLheAG7wTE2nY1n03FKXdzl8BDiE+EMSZuKhghMbZq4ctZiRx0M&#10;s9ds+zTEDngAJALapjUypR/ZmsS9R0kMwLV9kRQvko6Oed7FvRYd9oWQaAfy62rkQRQrDWTLcIQY&#10;58LG7ATS1RZvJ5hUWh+BZSb3R2B/P0FFHtK/AR8RubKz8Qg2yjr4XfW4O1CW3f2DA53uZMGlq/e5&#10;p9kanLbckP5lpHH+8Zzhd+93+R0AAP//AwBQSwMEFAAGAAgAAAAhANxeP8PeAAAACgEAAA8AAABk&#10;cnMvZG93bnJldi54bWxMj8FKw0AQhu+C77CM4M1ummiJaTZFhAoeFEwFr9vsNBuanQ3ZbRPf3hEP&#10;9jgzH/98f7mZXS/OOIbOk4LlIgGB1HjTUavgc7e9y0GEqMno3hMq+MYAm+r6qtSF8RN94LmOreAQ&#10;CoVWYGMcCilDY9HpsPADEt8OfnQ68ji20ox64nDXyzRJVtLpjviD1QM+W2yO9ckp2Cb1y+5rjkN3&#10;bN8HO72+4RIflbq9mZ/WICLO8R+GX31Wh4qd9v5EJoheQZ6tHhhVcJ+mIBj4W+yZzLMMZFXKywrV&#10;DwAAAP//AwBQSwECLQAUAAYACAAAACEA5JnDwPsAAADhAQAAEwAAAAAAAAAAAAAAAAAAAAAAW0Nv&#10;bnRlbnRfVHlwZXNdLnhtbFBLAQItABQABgAIAAAAIQAjsmrh1wAAAJQBAAALAAAAAAAAAAAAAAAA&#10;ACwBAABfcmVscy8ucmVsc1BLAQItABQABgAIAAAAIQCLUxmC/QEAAAcEAAAOAAAAAAAAAAAAAAAA&#10;ACwCAABkcnMvZTJvRG9jLnhtbFBLAQItABQABgAIAAAAIQDcXj/D3gAAAAoBAAAPAAAAAAAAAAAA&#10;AAAAAFUEAABkcnMvZG93bnJldi54bWxQSwUGAAAAAAQABADzAAAAYAUAAAAA&#10;" strokecolor="#5b9bd5 [3204]" strokeweight=".5pt">
                <v:stroke endarrow="open" joinstyle="miter"/>
              </v:shape>
            </w:pict>
          </mc:Fallback>
        </mc:AlternateContent>
      </w:r>
      <w:r>
        <w:rPr>
          <w:noProof/>
          <w:sz w:val="28"/>
        </w:rPr>
        <mc:AlternateContent>
          <mc:Choice Requires="wps">
            <w:drawing>
              <wp:anchor distT="0" distB="0" distL="114300" distR="114300" simplePos="0" relativeHeight="251709440" behindDoc="0" locked="0" layoutInCell="1" allowOverlap="1" wp14:anchorId="09835F1F" wp14:editId="0FE4D945">
                <wp:simplePos x="0" y="0"/>
                <wp:positionH relativeFrom="column">
                  <wp:posOffset>2567305</wp:posOffset>
                </wp:positionH>
                <wp:positionV relativeFrom="paragraph">
                  <wp:posOffset>3181985</wp:posOffset>
                </wp:positionV>
                <wp:extent cx="585470" cy="930910"/>
                <wp:effectExtent l="0" t="0" r="24130" b="34290"/>
                <wp:wrapNone/>
                <wp:docPr id="88" name="矩形 88"/>
                <wp:cNvGraphicFramePr/>
                <a:graphic xmlns:a="http://schemas.openxmlformats.org/drawingml/2006/main">
                  <a:graphicData uri="http://schemas.microsoft.com/office/word/2010/wordprocessingShape">
                    <wps:wsp>
                      <wps:cNvSpPr/>
                      <wps:spPr>
                        <a:xfrm>
                          <a:off x="3710305" y="7752715"/>
                          <a:ext cx="585470" cy="9309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BD4273"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将申请者移除小组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9835F1F" id="矩形 88" o:spid="_x0000_s1042" style="position:absolute;margin-left:202.15pt;margin-top:250.55pt;width:46.1pt;height:73.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1RfHACAAD1BAAADgAAAGRycy9lMm9Eb2MueG1srFTNbhMxEL4j8Q6W72R306RJo26qqFURUkQj&#10;CuLseO1mhe0xtpNNeBmk3ngIHgfxGoy9m22BnBAXe8bzzf+ML6/2WpGdcL4GU9JikFMiDIeqNg8l&#10;/fD+9tWUEh+YqZgCI0p6EJ5ezV++uGzsTAxhA6oSjqAR42eNLekmBDvLMs83QjM/ACsMCiU4zQKy&#10;7iGrHGvQulbZMM/PswZcZR1w4T2+3rRCOk/2pRQ83EnpRSCqpBhbSKdL5zqe2fySzR4cs5uad2Gw&#10;f4hCs9qg097UDQuMbF39lyldcwceZBhw0BlIWXORcsBsivyPbO43zIqUCxbH275M/v+Z5W93K0fq&#10;qqRT7JRhGnv08+u3H98fCT5gdRrrZwi6tyvXcR7JmOpeOh1vTILsS3o2KfKzfEzJoaSTyXg4KcZt&#10;dcU+EI6A8XQ8mmAPOAIuzvKLIlU/ezJknQ+vBWgSiZI6bF6qKdstfUDnCD1CkImBtaEkKhyUiNEo&#10;805ITAgdDpN2GiVxrRzZMRwCxrkw4TyGhvYSOqrJWqlesTilqELRKXXYqCbSiPWK+SnF3z32Gskr&#10;mNAr69qAO2Wg+tR7bvHH7NucY/phv96nLhYps/i0huqArXXQzry3/LbGui6ZDyvmcMixFbi44Q4P&#10;qaApKXQUJRtwX069RzzOHkopaXBpSuo/b5kTlKg3BqfyohiN4pYlZjSeDJFxzyXr5xKz1deALSnw&#10;i7A8kREf1JGUDvRH3O9F9IoiZjj6LikP7shch3aZ8YfgYrFIMNwsy8LS3FsejcdCG1hsA8g6jdFT&#10;dbpC4m6laej+gbi8z/mEevqt5r8AAAD//wMAUEsDBBQABgAIAAAAIQADuUlN4AAAAAsBAAAPAAAA&#10;ZHJzL2Rvd25yZXYueG1sTI/LTsMwEEX3SPyDNUjsqB2apjRkUhVQ6RbKa+vGQxIRj6PYacPfY1aw&#10;HN2je88U68l24kiDbx0jJDMFgrhypuUa4fVle3UDwgfNRneOCeGbPKzL87NC58ad+JmO+1CLWMI+&#10;1whNCH0upa8astrPXE8cs083WB3iOdTSDPoUy20nr5XKpNUtx4VG93TfUPW1Hy3CWD3efdT95ulh&#10;O+eddMnKvr0bxMuLaXMLItAU/mD41Y/qUEangxvZeNEhpCqdRxRhoZIERCTSVbYAcUDI0uUSZFnI&#10;/z+UPwAAAP//AwBQSwECLQAUAAYACAAAACEA5JnDwPsAAADhAQAAEwAAAAAAAAAAAAAAAAAAAAAA&#10;W0NvbnRlbnRfVHlwZXNdLnhtbFBLAQItABQABgAIAAAAIQAjsmrh1wAAAJQBAAALAAAAAAAAAAAA&#10;AAAAACwBAABfcmVscy8ucmVsc1BLAQItABQABgAIAAAAIQAYPVF8cAIAAPUEAAAOAAAAAAAAAAAA&#10;AAAAACwCAABkcnMvZTJvRG9jLnhtbFBLAQItABQABgAIAAAAIQADuUlN4AAAAAsBAAAPAAAAAAAA&#10;AAAAAAAAAMgEAABkcnMvZG93bnJldi54bWxQSwUGAAAAAAQABADzAAAA1QUAAAAA&#10;" fillcolor="white [3201]" strokecolor="#70ad47 [3209]" strokeweight="1pt">
                <v:textbox>
                  <w:txbxContent>
                    <w:p w14:paraId="1EBD4273"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将申请者移除小组</w:t>
                      </w:r>
                    </w:p>
                  </w:txbxContent>
                </v:textbox>
              </v:rect>
            </w:pict>
          </mc:Fallback>
        </mc:AlternateContent>
      </w:r>
      <w:r>
        <w:rPr>
          <w:noProof/>
          <w:sz w:val="28"/>
        </w:rPr>
        <mc:AlternateContent>
          <mc:Choice Requires="wps">
            <w:drawing>
              <wp:anchor distT="0" distB="0" distL="114300" distR="114300" simplePos="0" relativeHeight="251708416" behindDoc="0" locked="0" layoutInCell="1" allowOverlap="1" wp14:anchorId="596FD799" wp14:editId="32AEF6E1">
                <wp:simplePos x="0" y="0"/>
                <wp:positionH relativeFrom="column">
                  <wp:posOffset>2665730</wp:posOffset>
                </wp:positionH>
                <wp:positionV relativeFrom="paragraph">
                  <wp:posOffset>2265045</wp:posOffset>
                </wp:positionV>
                <wp:extent cx="7620" cy="895985"/>
                <wp:effectExtent l="48260" t="0" r="45720" b="5715"/>
                <wp:wrapNone/>
                <wp:docPr id="87" name="直接箭头连接符 87"/>
                <wp:cNvGraphicFramePr/>
                <a:graphic xmlns:a="http://schemas.openxmlformats.org/drawingml/2006/main">
                  <a:graphicData uri="http://schemas.microsoft.com/office/word/2010/wordprocessingShape">
                    <wps:wsp>
                      <wps:cNvCnPr/>
                      <wps:spPr>
                        <a:xfrm flipH="1">
                          <a:off x="3816350" y="6835775"/>
                          <a:ext cx="7620" cy="895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AA897" id="直接箭头连接符 87" o:spid="_x0000_s1026" type="#_x0000_t32" style="position:absolute;left:0;text-align:left;margin-left:209.9pt;margin-top:178.35pt;width:.6pt;height:70.5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LFGwYCAAAUBAAADgAAAGRycy9lMm9Eb2MueG1srFNLjhMxEN0jcQfLe9L5KElPlM4sMnwWCCIY&#10;DuBx22lL/qls0skluAASK2AFrGbPaYbhGJTdSYMAIYHYlOyueq/qPVcvz/dGk52AoJyt6GgwpERY&#10;7mpltxV9cfngXklJiMzWTDsrKnoQgZ6v7t5Ztn4hxq5xuhZAkMSGResr2sToF0UReCMMCwPnhcWk&#10;dGBYxCtsixpYi+xGF+PhcFa0DmoPjosQ8OtFl6SrzC+l4PGplEFEoiuKs8UcIcerFIvVki22wHyj&#10;+HEM9g9TGKYsNu2pLlhk5CWoX6iM4uCCk3HAnSmclIqLrAHVjIY/qXneMC+yFjQn+N6m8P9o+ZPd&#10;BoiqK1rOKbHM4Bvdvr7+8urd7aePN2+vv35+k84f3hPMo1mtDwvErO0GjrfgN5CU7yUYIrXyj3AP&#10;sheojuwrOilHs8kUzT9UdFZOpvP5tLNd7CPhWDCfjTHLMV2eTc/KnC06wkTsIcSHwhmSDhUNEZja&#10;NnHtrMXnddA1Y7vHIeJICDwBEljbFCNT+r6tSTx41McAXJtGwNqUL5KoTkY+xYMWHfaZkOgNjtj1&#10;yFsp1hrIjuE+Mc6FjaOeCasTTCqte+AwO/FH4LE+QUXe2L8B94jc2dnYg42yDn7XPe5PI8uu/uRA&#10;pztZcOXqQ37gbA2uXvbq+Juk3f7xnuHff+bVNwAAAP//AwBQSwMEFAAGAAgAAAAhANpuWOziAAAA&#10;CwEAAA8AAABkcnMvZG93bnJldi54bWxMj81OwzAQhO9IvIO1SNyok1L6E+JUVaESBy4EEFc3XuIo&#10;sR3ZThP69F1OcJvVjGa/ybeT6dgJfWicFZDOEmBoK6caWwv4eD/crYGFKK2SnbMo4AcDbIvrq1xm&#10;yo32DU9lrBmV2JBJATrGPuM8VBqNDDPXoyXv23kjI52+5srLkcpNx+dJsuRGNpY+aNnjXmPVloMR&#10;8HT+GtrkZfc6ulgePif9jHvfCnF7M+0egUWc4l8YfvEJHQpiOrrBqsA6AYt0Q+hRwP3DcgWMEot5&#10;SuuOJDarNfAi5/83FBcAAAD//wMAUEsBAi0AFAAGAAgAAAAhAOSZw8D7AAAA4QEAABMAAAAAAAAA&#10;AAAAAAAAAAAAAFtDb250ZW50X1R5cGVzXS54bWxQSwECLQAUAAYACAAAACEAI7Jq4dcAAACUAQAA&#10;CwAAAAAAAAAAAAAAAAAsAQAAX3JlbHMvLnJlbHNQSwECLQAUAAYACAAAACEAJwLFGwYCAAAUBAAA&#10;DgAAAAAAAAAAAAAAAAAsAgAAZHJzL2Uyb0RvYy54bWxQSwECLQAUAAYACAAAACEA2m5Y7OIAAAAL&#10;AQAADwAAAAAAAAAAAAAAAABeBAAAZHJzL2Rvd25yZXYueG1sUEsFBgAAAAAEAAQA8wAAAG0FAAAA&#10;AA==&#10;" strokecolor="#5b9bd5 [3204]" strokeweight=".5pt">
                <v:stroke endarrow="open" joinstyle="miter"/>
              </v:shape>
            </w:pict>
          </mc:Fallback>
        </mc:AlternateContent>
      </w:r>
      <w:r>
        <w:rPr>
          <w:noProof/>
          <w:sz w:val="28"/>
        </w:rPr>
        <mc:AlternateContent>
          <mc:Choice Requires="wps">
            <w:drawing>
              <wp:anchor distT="0" distB="0" distL="114300" distR="114300" simplePos="0" relativeHeight="251707392" behindDoc="0" locked="0" layoutInCell="1" allowOverlap="1" wp14:anchorId="7D41D799" wp14:editId="61F8FBD2">
                <wp:simplePos x="0" y="0"/>
                <wp:positionH relativeFrom="column">
                  <wp:posOffset>2390775</wp:posOffset>
                </wp:positionH>
                <wp:positionV relativeFrom="paragraph">
                  <wp:posOffset>1771015</wp:posOffset>
                </wp:positionV>
                <wp:extent cx="564515" cy="494030"/>
                <wp:effectExtent l="0" t="0" r="19685" b="13970"/>
                <wp:wrapNone/>
                <wp:docPr id="86" name="矩形 86"/>
                <wp:cNvGraphicFramePr/>
                <a:graphic xmlns:a="http://schemas.openxmlformats.org/drawingml/2006/main">
                  <a:graphicData uri="http://schemas.microsoft.com/office/word/2010/wordprocessingShape">
                    <wps:wsp>
                      <wps:cNvSpPr/>
                      <wps:spPr>
                        <a:xfrm>
                          <a:off x="3533775" y="6341745"/>
                          <a:ext cx="564515" cy="4940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AAEC8C"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组长审核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D41D799" id="矩形 86" o:spid="_x0000_s1043" style="position:absolute;margin-left:188.25pt;margin-top:139.45pt;width:44.45pt;height:38.9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2x1XICAAD1BAAADgAAAGRycy9lMm9Eb2MueG1srFTNbhMxEL4j8Q6W73SzySZpo2yqKFURUkUr&#10;CuLseO1khf8YO9mEl0HqjYfgcRCvwdibbAPkhLh4PTvf/Hzz4+n1TiuyFeBra0qaX/QoEYbbqjar&#10;kn54f/vqkhIfmKmYskaUdC88vZ69fDFt3ET07dqqSgBBJ8ZPGlfSdQhukmWer4Vm/sI6YVApLWgW&#10;UIRVVgFr0LtWWb/XG2WNhcqB5cJ7/HvTKuks+ZdS8HAvpReBqJJibiGdkM5lPLPZlE1WwNy65oc0&#10;2D9koVltMGjn6oYFRjZQ/+VK1xystzJccKszK2XNReKAbPLeH2we18yJxAWL411XJv//3PK32wcg&#10;dVXSyxElhmns0c+v3358fyL4A6vTOD9B0KN7gIPk8Rqp7iTo+EUSZFfSwXAwGI+HlOxLOhoU+bgY&#10;ttUVu0A4AoajYpijniOguCp6g1T97NmRAx9eC6tJvJQUsHmppmx75wMGR+gRgkJMrE0l3cJeiZiN&#10;Mu+EREIYsJ+s0yiJhQKyZTgEjHNhQqKG/hI6mslaqc4wP2eoQh75oNEBG81EGrHOsHfO8PeInUWK&#10;ak3ojHVtLJxzUH3qIrf4I/uWc6Qfdstd6mI+PjZtaas9thZsO/Pe8dsa63rHfHhggEOO64CLG+7x&#10;kMo2JbWHGyVrC1/O/Y94nD3UUtLg0pTUf94wEJSoNwan8iovirhlSSiG4z4KcKpZnmrMRi8stiTH&#10;J8LxdI34oI5XCVZ/xP2ex6ioYoZj7JLyAEdhEdplxheCi/k8wXCzHAt35tHx6DwW2tj5JlhZpzGK&#10;BWurcygk7lZq7OEdiMt7KifU82s1+wUAAP//AwBQSwMEFAAGAAgAAAAhAB60YVjgAAAACwEAAA8A&#10;AABkcnMvZG93bnJldi54bWxMj8tOwzAQRfdI/IM1SOyo00eSNsSpCqh0C22BrRsPSUQ8jmKnDX/P&#10;sILl6B7deyZfj7YVZ+x940jBdBKBQCqdaahScDxs75YgfNBkdOsIFXyjh3VxfZXrzLgLveJ5HyrB&#10;JeQzraAOocuk9GWNVvuJ65A4+3S91YHPvpKm1xcut62cRVEirW6IF2rd4WON5dd+sAqG8vnho+o2&#10;L0/bOe2km67s27tR6vZm3NyDCDiGPxh+9VkdCnY6uYGMF62CeZrEjCqYpcsVCCYWSbwAceIoTlKQ&#10;RS7//1D8AAAA//8DAFBLAQItABQABgAIAAAAIQDkmcPA+wAAAOEBAAATAAAAAAAAAAAAAAAAAAAA&#10;AABbQ29udGVudF9UeXBlc10ueG1sUEsBAi0AFAAGAAgAAAAhACOyauHXAAAAlAEAAAsAAAAAAAAA&#10;AAAAAAAALAEAAF9yZWxzLy5yZWxzUEsBAi0AFAAGAAgAAAAhAIVtsdVyAgAA9QQAAA4AAAAAAAAA&#10;AAAAAAAALAIAAGRycy9lMm9Eb2MueG1sUEsBAi0AFAAGAAgAAAAhAB60YVjgAAAACwEAAA8AAAAA&#10;AAAAAAAAAAAAygQAAGRycy9kb3ducmV2LnhtbFBLBQYAAAAABAAEAPMAAADXBQAAAAA=&#10;" fillcolor="white [3201]" strokecolor="#70ad47 [3209]" strokeweight="1pt">
                <v:textbox>
                  <w:txbxContent>
                    <w:p w14:paraId="5DAAEC8C"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组长审核</w:t>
                      </w:r>
                    </w:p>
                  </w:txbxContent>
                </v:textbox>
              </v:rect>
            </w:pict>
          </mc:Fallback>
        </mc:AlternateContent>
      </w:r>
      <w:r>
        <w:rPr>
          <w:noProof/>
          <w:sz w:val="28"/>
        </w:rPr>
        <mc:AlternateContent>
          <mc:Choice Requires="wps">
            <w:drawing>
              <wp:anchor distT="0" distB="0" distL="114300" distR="114300" simplePos="0" relativeHeight="251706368" behindDoc="0" locked="0" layoutInCell="1" allowOverlap="1" wp14:anchorId="27E18F37" wp14:editId="1340085A">
                <wp:simplePos x="0" y="0"/>
                <wp:positionH relativeFrom="column">
                  <wp:posOffset>2644775</wp:posOffset>
                </wp:positionH>
                <wp:positionV relativeFrom="paragraph">
                  <wp:posOffset>981075</wp:posOffset>
                </wp:positionV>
                <wp:extent cx="423545" cy="373380"/>
                <wp:effectExtent l="0" t="0" r="33655" b="33020"/>
                <wp:wrapNone/>
                <wp:docPr id="85" name="矩形 85"/>
                <wp:cNvGraphicFramePr/>
                <a:graphic xmlns:a="http://schemas.openxmlformats.org/drawingml/2006/main">
                  <a:graphicData uri="http://schemas.microsoft.com/office/word/2010/wordprocessingShape">
                    <wps:wsp>
                      <wps:cNvSpPr/>
                      <wps:spPr>
                        <a:xfrm>
                          <a:off x="3787775" y="5551805"/>
                          <a:ext cx="423545"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41AE99"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7E18F37" id="矩形 85" o:spid="_x0000_s1044" style="position:absolute;margin-left:208.25pt;margin-top:77.25pt;width:33.35pt;height:29.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QdHACAAD1BAAADgAAAGRycy9lMm9Eb2MueG1srFTNjtMwEL4j8Q6W7zRNf7alarqqulqEtGIr&#10;FsTZdew2wvYY221aXgaJGw/B4yBeg7GTZhfoCXFxPJlvvvn3/PqoFTkI5yswBc17fUqE4VBWZlvQ&#10;9+9uX0wp8YGZkikwoqAn4en14vmzeW1nYgA7UKVwBEmMn9W2oLsQ7CzLPN8JzXwPrDColOA0Cyi6&#10;bVY6ViO7Vtmg37/KanCldcCF9/j3plHSReKXUvBwL6UXgaiCYmwhnS6dm3hmizmbbR2zu4q3YbB/&#10;iEKzyqDTjuqGBUb2rvqLSlfcgQcZehx0BlJWXKQcMJu8/0c2DztmRcoFi+NtVyb//2j5m8Pakaos&#10;6HRMiWEae/Tzy7cf378S/IHVqa2fIejBrl0rebzGVI/S6fjFJMixoMPJdDKZIMmpoOPxOJ/2kz2b&#10;iWMgHAGjwXA8Qj1HwHAyHE5T9bNHIut8eCVAk3gpqMPmpZqyw50P6ByhZwgKMbAmlHQLJyViNMq8&#10;FRITQoeDZJ1GSayUIweGQ8A4FyZcxdSQL6GjmayU6gzzS4Yq5K1Ri41mIo1YZ9i/ZPi7x84ieQUT&#10;OmNdGXCXCMqPnecGf86+yTmmH46bY+piPj03bQPlCVvroJl5b/lthXW9Yz6smcMhx3XAxQ33eEgF&#10;dUGhvVGyA/f50v+Ix9lDLSU1Lk1B/ac9c4IS9drgVL7MR6O4ZUkYjScDFNxTzeapxuz1CrAlOT4R&#10;lqdrxAd1vkoH+gPu9zJ6RRUzHH0XlAd3FlahWWZ8IbhYLhMMN8uycGceLI/ksdAGlvsAskpjFAvW&#10;VKctJO5Wmob2HYjL+1ROqMfXavELAAD//wMAUEsDBBQABgAIAAAAIQCLc//E3wAAAAsBAAAPAAAA&#10;ZHJzL2Rvd25yZXYueG1sTI/LTsMwEEX3SPyDNZXYUefVqqRxqgIqbKE8unXjaRIRj6PYacPfM6xg&#10;N6N7dOdMsZlsJ844+NaRgngegUCqnGmpVvD+trtdgfBBk9GdI1TwjR425fVVoXPjLvSK532oBZeQ&#10;z7WCJoQ+l9JXDVrt565H4uzkBqsDr0MtzaAvXG47mUTRUlrdEl9odI8PDVZf+9EqGKun+0Pdb18e&#10;dyk9Sxff2Y9Po9TNbNquQQScwh8Mv/qsDiU7Hd1IxotOQRYvF4xysMh4YCJbpQmIo4IkTlOQZSH/&#10;/1D+AAAA//8DAFBLAQItABQABgAIAAAAIQDkmcPA+wAAAOEBAAATAAAAAAAAAAAAAAAAAAAAAABb&#10;Q29udGVudF9UeXBlc10ueG1sUEsBAi0AFAAGAAgAAAAhACOyauHXAAAAlAEAAAsAAAAAAAAAAAAA&#10;AAAALAEAAF9yZWxzLy5yZWxzUEsBAi0AFAAGAAgAAAAhAH4fkHRwAgAA9QQAAA4AAAAAAAAAAAAA&#10;AAAALAIAAGRycy9lMm9Eb2MueG1sUEsBAi0AFAAGAAgAAAAhAItz/8TfAAAACwEAAA8AAAAAAAAA&#10;AAAAAAAAyAQAAGRycy9kb3ducmV2LnhtbFBLBQYAAAAABAAEAPMAAADUBQAAAAA=&#10;" fillcolor="white [3201]" strokecolor="#70ad47 [3209]" strokeweight="1pt">
                <v:textbox>
                  <w:txbxContent>
                    <w:p w14:paraId="0141AE99"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否</w:t>
                      </w:r>
                    </w:p>
                  </w:txbxContent>
                </v:textbox>
              </v:rect>
            </w:pict>
          </mc:Fallback>
        </mc:AlternateContent>
      </w:r>
      <w:r>
        <w:rPr>
          <w:noProof/>
          <w:sz w:val="28"/>
        </w:rPr>
        <mc:AlternateContent>
          <mc:Choice Requires="wps">
            <w:drawing>
              <wp:anchor distT="0" distB="0" distL="114300" distR="114300" simplePos="0" relativeHeight="251705344" behindDoc="0" locked="0" layoutInCell="1" allowOverlap="1" wp14:anchorId="1A8D103B" wp14:editId="30B46F5E">
                <wp:simplePos x="0" y="0"/>
                <wp:positionH relativeFrom="column">
                  <wp:posOffset>1769745</wp:posOffset>
                </wp:positionH>
                <wp:positionV relativeFrom="paragraph">
                  <wp:posOffset>3195955</wp:posOffset>
                </wp:positionV>
                <wp:extent cx="621030" cy="635000"/>
                <wp:effectExtent l="0" t="0" r="13970" b="25400"/>
                <wp:wrapNone/>
                <wp:docPr id="84" name="矩形 84"/>
                <wp:cNvGraphicFramePr/>
                <a:graphic xmlns:a="http://schemas.openxmlformats.org/drawingml/2006/main">
                  <a:graphicData uri="http://schemas.microsoft.com/office/word/2010/wordprocessingShape">
                    <wps:wsp>
                      <wps:cNvSpPr/>
                      <wps:spPr>
                        <a:xfrm>
                          <a:off x="2912745" y="7766685"/>
                          <a:ext cx="621030" cy="635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D3E119"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解散小组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A8D103B" id="矩形 84" o:spid="_x0000_s1045" style="position:absolute;margin-left:139.35pt;margin-top:251.65pt;width:48.9pt;height:50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HM2nACAAD1BAAADgAAAGRycy9lMm9Eb2MueG1srFTNbhMxEL4j8Q6W73R302TTRt1UUasipIpG&#10;FMTZ8drNCv8xdrIJL4PUGw/B4yBeg7F3sy2QE+Jiz3i++Z/xxeVOK7IV4BtrKlqc5JQIw23dmIeK&#10;fnh/8+qMEh+YqZmyRlR0Lzy9nL98cdG6mRjZtVW1AIJGjJ+1rqLrENwsyzxfC838iXXCoFBa0Cwg&#10;Cw9ZDaxF61plozwvs9ZC7cBy4T2+XndCOk/2pRQ83EnpRSCqohhbSCekcxXPbH7BZg/A3LrhfRjs&#10;H6LQrDHodDB1zQIjG2j+MqUbDtZbGU641ZmVsuEi5YDZFPkf2dyvmRMpFyyOd0OZ/P8zy99ul0Ca&#10;uqJnY0oM09ijn1+//fj+SPABq9M6P0PQvVtCz3kkY6o7CTremATZVXR0Xoym4wkl+4pOp2VZnk26&#10;6opdIBwB5ajIT7EHHAHl6STPU/WzJ0MOfHgtrCaRqChg81JN2fbWB3SO0AMEmRhYF0qiwl6JGI0y&#10;74TEhGJESTuNkrhSQLYMh4BxLkwoY2hoL6GjmmyUGhSLY4oqFL1Sj41qIo3YoJgfU/zd46CRvFoT&#10;BmXdGAvHDNSfBs8d/pB9l3NMP+xWu9TF4jwGGZ9Wtt5ja8F2M+8dv2mwrrfMhyUDHHJsBS5uuMND&#10;KttW1PYUJWsLX469RzzOHkopaXFpKuo/bxgIStQbg1N5XozHccsSM55MR8jAc8nqucRs9JXFlhT4&#10;RTieyIgP6kBKsPoj7vciekURMxx9V5QHODBXoVtm/CG4WCwSDDfLsXBr7h2PxmOhjV1sgpVNGqOn&#10;6vSFxN1K09D/A3F5n/MJ9fRbzX8BAAD//wMAUEsDBBQABgAIAAAAIQBxPIj53wAAAAsBAAAPAAAA&#10;ZHJzL2Rvd25yZXYueG1sTI/BTsJAEIbvJr7DZky8yRYaWqydEtSgV0CF69Id28bubNPdQn17l5Mc&#10;Z+bLP9+fL0fTihP1rrGMMJ1EIIhLqxuuED4/1g8LEM4r1qq1TAi/5GBZ3N7kKtP2zFs67XwlQgi7&#10;TCHU3neZlK6sySg3sR1xuH3b3igfxr6SulfnEG5aOYuiRBrVcPhQq45eaip/doNBGMq350PVrTav&#10;65jfpZ0+mq+9Rry/G1dPIDyN/h+Gi35QhyI4He3A2okWYZYu0oAizKM4BhGIOE3mII4IyWUji1xe&#10;dyj+AAAA//8DAFBLAQItABQABgAIAAAAIQDkmcPA+wAAAOEBAAATAAAAAAAAAAAAAAAAAAAAAABb&#10;Q29udGVudF9UeXBlc10ueG1sUEsBAi0AFAAGAAgAAAAhACOyauHXAAAAlAEAAAsAAAAAAAAAAAAA&#10;AAAALAEAAF9yZWxzLy5yZWxzUEsBAi0AFAAGAAgAAAAhAJkRzNpwAgAA9QQAAA4AAAAAAAAAAAAA&#10;AAAALAIAAGRycy9lMm9Eb2MueG1sUEsBAi0AFAAGAAgAAAAhAHE8iPnfAAAACwEAAA8AAAAAAAAA&#10;AAAAAAAAyAQAAGRycy9kb3ducmV2LnhtbFBLBQYAAAAABAAEAPMAAADUBQAAAAA=&#10;" fillcolor="white [3201]" strokecolor="#70ad47 [3209]" strokeweight="1pt">
                <v:textbox>
                  <w:txbxContent>
                    <w:p w14:paraId="4FD3E119"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解散小组</w:t>
                      </w:r>
                    </w:p>
                  </w:txbxContent>
                </v:textbox>
              </v:rect>
            </w:pict>
          </mc:Fallback>
        </mc:AlternateContent>
      </w:r>
      <w:r>
        <w:rPr>
          <w:noProof/>
          <w:sz w:val="28"/>
        </w:rPr>
        <mc:AlternateContent>
          <mc:Choice Requires="wps">
            <w:drawing>
              <wp:anchor distT="0" distB="0" distL="114300" distR="114300" simplePos="0" relativeHeight="251704320" behindDoc="0" locked="0" layoutInCell="1" allowOverlap="1" wp14:anchorId="15212B03" wp14:editId="347BDEF8">
                <wp:simplePos x="0" y="0"/>
                <wp:positionH relativeFrom="column">
                  <wp:posOffset>1861820</wp:posOffset>
                </wp:positionH>
                <wp:positionV relativeFrom="paragraph">
                  <wp:posOffset>1806575</wp:posOffset>
                </wp:positionV>
                <wp:extent cx="310515" cy="295910"/>
                <wp:effectExtent l="0" t="0" r="19685" b="34290"/>
                <wp:wrapNone/>
                <wp:docPr id="83" name="矩形 83"/>
                <wp:cNvGraphicFramePr/>
                <a:graphic xmlns:a="http://schemas.openxmlformats.org/drawingml/2006/main">
                  <a:graphicData uri="http://schemas.microsoft.com/office/word/2010/wordprocessingShape">
                    <wps:wsp>
                      <wps:cNvSpPr/>
                      <wps:spPr>
                        <a:xfrm>
                          <a:off x="3011805" y="6377305"/>
                          <a:ext cx="310515" cy="2959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6F5ACC"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212B03" id="矩形 83" o:spid="_x0000_s1046" style="position:absolute;margin-left:146.6pt;margin-top:142.25pt;width:24.45pt;height:23.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MRm3ACAAD1BAAADgAAAGRycy9lMm9Eb2MueG1srFTNbhMxEL4j8Q6W73R3k6Y/UTdV1KoIqYKK&#10;gjg7XrtZYXvM2MkmvAwSNx6Cx0G8BmNnsy2QE+KyO+P55psfz/jicmMNWysMLbiaV0clZ8pJaFr3&#10;UPP3725enHEWonCNMOBUzbcq8MvZ82cXnZ+qESzBNAoZkbgw7XzNlzH6aVEEuVRWhCPwypFRA1oR&#10;ScWHokHREbs1xagsT4oOsPEIUoVAp9c7I59lfq2VjG+0DioyU3PKLeYv5u8ifYvZhZg+oPDLVvZp&#10;iH/IworWUdCB6lpEwVbY/kVlW4kQQMcjCbYArVupcg1UTVX+Uc39UniVa6HmBD+0Kfw/Wvl6fYes&#10;bWp+NubMCUt39PPLtx/fvzI6oO50PkwJdO/vsNcCianUjUab/lQE29R8XFbVWTnhbFvzk/Hp6Zjk&#10;3F21iUwmQFVOKrJLAozOJ+dV7n7xSOQxxJcKLEtCzZEuL/dUrG9DJCqC7iGkpMR2qWQpbo1K2Rj3&#10;VmkqiAKOsnceJXVlkK0FDYGQUrl4klIjvoxObro1ZnCsDjmaWPVOPTa5qTxig2N5yPH3iINHjgou&#10;Ds62dYCHCJqPQ+Qdfl/9ruZUftwsNvkWR7mp6WgBzZauFmE388HLm5b6eitCvBNIQ07rQIsb39BH&#10;G+hqDr3E2RLw86HzhKfZIytnHS1NzcOnlUDFmXnlaCrPq+PjtGVZOZ6cUjYMn1oWTy1uZa+ArqSi&#10;J8LLLCZ8NHtRI9gPtN/zFJVMwkmKXXMZca9cxd0y0wsh1XyeYbRZXsRbd+9lIk+NdjBfRdBtHqPH&#10;7vSNpN3K09C/A2l5n+oZ9fhazX4BAAD//wMAUEsDBBQABgAIAAAAIQBQHmSF3gAAAAsBAAAPAAAA&#10;ZHJzL2Rvd25yZXYueG1sTI/BTsMwDIbvSLxDZCRuLE070FaaTgM0uI7BxjVrTFvROFWTbuXtMSe4&#10;/ZY//f5crCbXiRMOofWkQc0SEEiVty3VGt7fNjcLECEasqbzhBq+McCqvLwoTG79mV7xtIu14BIK&#10;udHQxNjnUoaqQWfCzPdIvPv0gzORx6GWdjBnLnedTJPkTjrTEl9oTI+PDVZfu9FpGKvnh4+6X2+f&#10;Nhm9SK+Wbn+wWl9fTet7EBGn+AfDrz6rQ8lORz+SDaLTkC6zlFEOi/ktCCayeapAHDlkSoEsC/n/&#10;h/IHAAD//wMAUEsBAi0AFAAGAAgAAAAhAOSZw8D7AAAA4QEAABMAAAAAAAAAAAAAAAAAAAAAAFtD&#10;b250ZW50X1R5cGVzXS54bWxQSwECLQAUAAYACAAAACEAI7Jq4dcAAACUAQAACwAAAAAAAAAAAAAA&#10;AAAsAQAAX3JlbHMvLnJlbHNQSwECLQAUAAYACAAAACEAV5MRm3ACAAD1BAAADgAAAAAAAAAAAAAA&#10;AAAsAgAAZHJzL2Uyb0RvYy54bWxQSwECLQAUAAYACAAAACEAUB5khd4AAAALAQAADwAAAAAAAAAA&#10;AAAAAADIBAAAZHJzL2Rvd25yZXYueG1sUEsFBgAAAAAEAAQA8wAAANMFAAAAAA==&#10;" fillcolor="white [3201]" strokecolor="#70ad47 [3209]" strokeweight="1pt">
                <v:textbox>
                  <w:txbxContent>
                    <w:p w14:paraId="0E6F5ACC"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是</w:t>
                      </w:r>
                    </w:p>
                  </w:txbxContent>
                </v:textbox>
              </v:rect>
            </w:pict>
          </mc:Fallback>
        </mc:AlternateContent>
      </w:r>
      <w:r>
        <w:rPr>
          <w:noProof/>
          <w:sz w:val="28"/>
        </w:rPr>
        <mc:AlternateContent>
          <mc:Choice Requires="wps">
            <w:drawing>
              <wp:anchor distT="0" distB="0" distL="114300" distR="114300" simplePos="0" relativeHeight="251703296" behindDoc="0" locked="0" layoutInCell="1" allowOverlap="1" wp14:anchorId="0F259182" wp14:editId="2F4BF1A8">
                <wp:simplePos x="0" y="0"/>
                <wp:positionH relativeFrom="column">
                  <wp:posOffset>2616835</wp:posOffset>
                </wp:positionH>
                <wp:positionV relativeFrom="paragraph">
                  <wp:posOffset>600075</wp:posOffset>
                </wp:positionV>
                <wp:extent cx="6985" cy="1163955"/>
                <wp:effectExtent l="48895" t="0" r="45720" b="4445"/>
                <wp:wrapNone/>
                <wp:docPr id="82" name="直接箭头连接符 82"/>
                <wp:cNvGraphicFramePr/>
                <a:graphic xmlns:a="http://schemas.openxmlformats.org/drawingml/2006/main">
                  <a:graphicData uri="http://schemas.microsoft.com/office/word/2010/wordprocessingShape">
                    <wps:wsp>
                      <wps:cNvCnPr/>
                      <wps:spPr>
                        <a:xfrm flipH="1">
                          <a:off x="3766820" y="5170805"/>
                          <a:ext cx="6985" cy="1163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FEFAE" id="直接箭头连接符 82" o:spid="_x0000_s1026" type="#_x0000_t32" style="position:absolute;left:0;text-align:left;margin-left:206.05pt;margin-top:47.25pt;width:.55pt;height:91.6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zPGQgCAAAVBAAADgAAAGRycy9lMm9Eb2MueG1srFNLjhMxEN0jcQfLe9LdGSWTidKZRYbPAkEE&#10;wwE8bjttyT+VTTq5BBdAYgWsgNXsOc0wHIOyO2kQICQQm5LdVe9VvefqxfnOaLIVEJSzNa1GJSXC&#10;ctcou6npi8sH92aUhMhsw7SzoqZ7Eej58u6dRefnYuxapxsBBElsmHe+pm2Mfl4UgbfCsDByXlhM&#10;SgeGRbzCpmiAdchudDEuy2nROWg8OC5CwK8XfZIuM7+UgsenUgYRia4pzhZzhByvUiyWCzbfAPOt&#10;4ocx2D9MYZiy2HSgumCRkZegfqEyioMLTsYRd6ZwUiousgZUU5U/qXneMi+yFjQn+MGm8P9o+ZPt&#10;GohqajobU2KZwTe6fX395dW7208fb95ef/38Jp0/vCeYR7M6H+aIWdk1HG7BryEp30kwRGrlH+Ee&#10;ZC9QHdnV9OR0Op2N0fx9TSfVaTkrJ73tYhcJx4Lp2WxCCcd0VU1PziY5XfSMidlDiA+FMyQdahoi&#10;MLVp48pZi+/roO/Gto9DxJkQeAQksLYpRqb0fduQuPcokAG4Ls2AtSlfJFW9jnyKey167DMh0Ryc&#10;se+R11KsNJAtw4VinAsbq4EJqxNMKq0HYJmt+CPwUJ+gIq/s34AHRO7sbBzARlkHv+sed8eRZV9/&#10;dKDXnSy4cs0+v3C2Bncve3X4T9Jy/3jP8O9/8/IbAAAA//8DAFBLAwQUAAYACAAAACEA5OCT9eAA&#10;AAAKAQAADwAAAGRycy9kb3ducmV2LnhtbEyPQU+EMBCF7yb+h2ZMvLkFRHdFymazuokHL6LGa5eO&#10;lECnpC0L+uutJz1O3pf3vim3ixnYCZ3vLAlIVwkwpMaqjloBb6+Hqw0wHyQpOVhCAV/oYVudn5Wy&#10;UHamFzzVoWWxhHwhBegQxoJz32g00q/siBSzT+uMDPF0LVdOzrHcDDxLkltuZEdxQcsR9xqbvp6M&#10;gIfvj6lPnnbPsw314X3Rj7h3vRCXF8vuHljAJfzB8Ksf1aGKTkc7kfJsEJCnWRpRAXf5DbAI5Ol1&#10;BuwoIFuvN8Crkv9/ofoBAAD//wMAUEsBAi0AFAAGAAgAAAAhAOSZw8D7AAAA4QEAABMAAAAAAAAA&#10;AAAAAAAAAAAAAFtDb250ZW50X1R5cGVzXS54bWxQSwECLQAUAAYACAAAACEAI7Jq4dcAAACUAQAA&#10;CwAAAAAAAAAAAAAAAAAsAQAAX3JlbHMvLnJlbHNQSwECLQAUAAYACAAAACEAlfzPGQgCAAAVBAAA&#10;DgAAAAAAAAAAAAAAAAAsAgAAZHJzL2Uyb0RvYy54bWxQSwECLQAUAAYACAAAACEA5OCT9eAAAAAK&#10;AQAADwAAAAAAAAAAAAAAAABgBAAAZHJzL2Rvd25yZXYueG1sUEsFBgAAAAAEAAQA8wAAAG0FAAAA&#10;AA==&#10;" strokecolor="#5b9bd5 [3204]" strokeweight=".5pt">
                <v:stroke endarrow="open" joinstyle="miter"/>
              </v:shape>
            </w:pict>
          </mc:Fallback>
        </mc:AlternateContent>
      </w:r>
      <w:r>
        <w:rPr>
          <w:noProof/>
          <w:sz w:val="28"/>
        </w:rPr>
        <mc:AlternateContent>
          <mc:Choice Requires="wps">
            <w:drawing>
              <wp:anchor distT="0" distB="0" distL="114300" distR="114300" simplePos="0" relativeHeight="251702272" behindDoc="0" locked="0" layoutInCell="1" allowOverlap="1" wp14:anchorId="0F82942C" wp14:editId="1F7B232B">
                <wp:simplePos x="0" y="0"/>
                <wp:positionH relativeFrom="column">
                  <wp:posOffset>2193290</wp:posOffset>
                </wp:positionH>
                <wp:positionV relativeFrom="paragraph">
                  <wp:posOffset>628015</wp:posOffset>
                </wp:positionV>
                <wp:extent cx="0" cy="2567940"/>
                <wp:effectExtent l="48895" t="0" r="52705" b="10160"/>
                <wp:wrapNone/>
                <wp:docPr id="81" name="直接箭头连接符 81"/>
                <wp:cNvGraphicFramePr/>
                <a:graphic xmlns:a="http://schemas.openxmlformats.org/drawingml/2006/main">
                  <a:graphicData uri="http://schemas.microsoft.com/office/word/2010/wordprocessingShape">
                    <wps:wsp>
                      <wps:cNvCnPr/>
                      <wps:spPr>
                        <a:xfrm>
                          <a:off x="3385820" y="5191760"/>
                          <a:ext cx="0" cy="2567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0F771" id="直接箭头连接符 81" o:spid="_x0000_s1026" type="#_x0000_t32" style="position:absolute;left:0;text-align:left;margin-left:172.7pt;margin-top:49.45pt;width:0;height:202.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b9cf4BAAAIBAAADgAAAGRycy9lMm9Eb2MueG1srFNLjhMxEN0jcQfLe9LpDMlkonRmkQE2CCI+&#10;B/C47bQl/1Q26c4luAASK2A1sJo9p4HhGJTdnQwChARi47a76lW991xenndGk52AoJytaDkaUyIs&#10;d7Wy24q+fPHw3pySEJmtmXZWVHQvAj1f3b2zbP1CTFzjdC2AYBEbFq2vaBOjXxRF4I0wLIycFxaD&#10;0oFhEY+wLWpgLVY3upiMx7OidVB7cFyEgH8v+iBd5fpSCh6fShlEJLqiyC3mFfJ6mdZitWSLLTDf&#10;KD7QYP/AwjBlsemx1AWLjLwC9Uspozi44GQccWcKJ6XiImtANeX4JzXPG+ZF1oLmBH+0Kfy/svzJ&#10;bgNE1RWdl5RYZvCObt5cf339/ubTxy/vrr99fpv2Vx8IxtGs1ocFYtZ2A8Mp+A0k5Z0Ek76oiXQV&#10;PTmZT+cTtHxf0Wl5Vp7OBrNFFwnHBAxxjE2ms9Oz+zlW3BbxEOIj4QxJm4qGCExtm7h21uKVOiiz&#10;2Wz3OESkgcADIDHQNq2RKf3A1iTuPWpiAK5NAjA3xYskpKeed3GvRY99JiT6gQT7HnkSxVoD2TGc&#10;Ica5sDFbkSthdoJJpfUROM7k/ggc8hNU5Cn9G/ARkTs7G49go6yD33WP3YGy7PMPDvS6kwWXrt7n&#10;S83W4Lhlr4ankeb5x3OG3z7g1XcAAAD//wMAUEsDBBQABgAIAAAAIQCUgtse3gAAAAoBAAAPAAAA&#10;ZHJzL2Rvd25yZXYueG1sTI/BSsNAEIbvgu+wjODN7ta00sRMiggVPCiYCl632TEbmp0N2W0T394V&#10;D3qcmY9/vr/czq4XZxpD5xlhuVAgiBtvOm4R3ve7mw2IEDUb3XsmhC8KsK0uL0pdGD/xG53r2IoU&#10;wqHQCDbGoZAyNJacDgs/EKfbpx+djmkcW2lGPaVw18tbpe6k0x2nD1YP9GipOdYnh7BT9dP+Y45D&#10;d2xfBzs9v9CScsTrq/nhHkSkOf7B8KOf1KFKTgd/YhNEj5Ct1quEIuSbHEQCfhcHhLXKMpBVKf9X&#10;qL4BAAD//wMAUEsBAi0AFAAGAAgAAAAhAOSZw8D7AAAA4QEAABMAAAAAAAAAAAAAAAAAAAAAAFtD&#10;b250ZW50X1R5cGVzXS54bWxQSwECLQAUAAYACAAAACEAI7Jq4dcAAACUAQAACwAAAAAAAAAAAAAA&#10;AAAsAQAAX3JlbHMvLnJlbHNQSwECLQAUAAYACAAAACEAZPb9cf4BAAAIBAAADgAAAAAAAAAAAAAA&#10;AAAsAgAAZHJzL2Uyb0RvYy54bWxQSwECLQAUAAYACAAAACEAlILbHt4AAAAKAQAADwAAAAAAAAAA&#10;AAAAAABWBAAAZHJzL2Rvd25yZXYueG1sUEsFBgAAAAAEAAQA8wAAAGEFAAAAAA==&#10;" strokecolor="#5b9bd5 [3204]" strokeweight=".5pt">
                <v:stroke endarrow="open" joinstyle="miter"/>
              </v:shape>
            </w:pict>
          </mc:Fallback>
        </mc:AlternateContent>
      </w:r>
      <w:r>
        <w:rPr>
          <w:noProof/>
          <w:sz w:val="28"/>
        </w:rPr>
        <mc:AlternateContent>
          <mc:Choice Requires="wps">
            <w:drawing>
              <wp:anchor distT="0" distB="0" distL="114300" distR="114300" simplePos="0" relativeHeight="251700224" behindDoc="0" locked="0" layoutInCell="1" allowOverlap="1" wp14:anchorId="5200F187" wp14:editId="093E97C5">
                <wp:simplePos x="0" y="0"/>
                <wp:positionH relativeFrom="column">
                  <wp:posOffset>3526790</wp:posOffset>
                </wp:positionH>
                <wp:positionV relativeFrom="paragraph">
                  <wp:posOffset>1806575</wp:posOffset>
                </wp:positionV>
                <wp:extent cx="317500" cy="508000"/>
                <wp:effectExtent l="3810" t="2540" r="8890" b="10160"/>
                <wp:wrapNone/>
                <wp:docPr id="79" name="直接箭头连接符 79"/>
                <wp:cNvGraphicFramePr/>
                <a:graphic xmlns:a="http://schemas.openxmlformats.org/drawingml/2006/main">
                  <a:graphicData uri="http://schemas.microsoft.com/office/word/2010/wordprocessingShape">
                    <wps:wsp>
                      <wps:cNvCnPr/>
                      <wps:spPr>
                        <a:xfrm>
                          <a:off x="4669790" y="6377305"/>
                          <a:ext cx="317500" cy="508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A6B21" id="直接箭头连接符 79" o:spid="_x0000_s1026" type="#_x0000_t32" style="position:absolute;left:0;text-align:left;margin-left:277.7pt;margin-top:142.25pt;width:25pt;height:40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fcj/8BAAAMBAAADgAAAGRycy9lMm9Eb2MueG1srFNLjhMxEN0jcQfLe9KdCUkmUTqzyAAbBBEM&#10;B/C47bQl/1Q26eQSXACJFbAaWM2e0zDDMSi7kx4ECAnExm131XtV77m8ONsZTbYCgnK2osNBSYmw&#10;3NXKbir66uLxg1NKQmS2ZtpZUdG9CPRsef/eovVzceIap2sBBElsmLe+ok2Mfl4UgTfCsDBwXlgM&#10;SgeGRTzCpqiBtchudHFSlpOidVB7cFyEgH/PuyBdZn4pBY/PpQwiEl1R7C3mFfJ6mdZiuWDzDTDf&#10;KH5og/1DF4Ypi0V7qnMWGXkN6hcqozi44GQccGcKJ6XiImtANcPyJzUvG+ZF1oLmBN/bFP4fLX+2&#10;XQNRdUWnM0osM3hHt2+vb958uP386ev7629f3qX91UeCcTSr9WGOmJVdw+EU/BqS8p0Ek76oiewq&#10;+nAymU1naPm+opPRdDoqx53ZYhcJx4TRcDouMc4xYVyelrhHxuKOyEOIT4QzJG0qGiIwtWniylmL&#10;1+pgmA1n26chdsAjIHWhbVojU/qRrUnce9TFAFx7KJLiRRLTtZ93ca9Fh30hJHqCTXY18jSKlQay&#10;ZThHjHNh47BnwuwEk0rrHljm5v4IPOQnqMiT+jfgHpErOxt7sFHWwe+qx92xZdnlHx3odCcLLl29&#10;zxebrcGRyxdyeB5ppn88Z/jdI15+BwAA//8DAFBLAwQUAAYACAAAACEA/QjCUd8AAAALAQAADwAA&#10;AGRycy9kb3ducmV2LnhtbEyPTUvDQBCG74L/YRnBm91tbUKNmRQRKnhQMBW8brNjEpr9ILtt4r93&#10;etLjvPPwzjPldraDONMYe+8QlgsFglzjTe9ahM/97m4DIibtjB68I4QfirCtrq9KXRg/uQ8616kV&#10;XOJioRG6lEIhZWw6sjoufCDHu28/Wp14HFtpRj1xuR3kSqlcWt07vtDpQM8dNcf6ZBF2qn7Zf80p&#10;9Mf2PXTT6xst6QHx9mZ+egSRaE5/MFz0WR0qdjr4kzNRDAhZlq0ZRVht1hkIJnJ1SQ4I9zknsirl&#10;/x+qXwAAAP//AwBQSwECLQAUAAYACAAAACEA5JnDwPsAAADhAQAAEwAAAAAAAAAAAAAAAAAAAAAA&#10;W0NvbnRlbnRfVHlwZXNdLnhtbFBLAQItABQABgAIAAAAIQAjsmrh1wAAAJQBAAALAAAAAAAAAAAA&#10;AAAAACwBAABfcmVscy8ucmVsc1BLAQItABQABgAIAAAAIQCil9yP/wEAAAwEAAAOAAAAAAAAAAAA&#10;AAAAACwCAABkcnMvZTJvRG9jLnhtbFBLAQItABQABgAIAAAAIQD9CMJR3wAAAAsBAAAPAAAAAAAA&#10;AAAAAAAAAFcEAABkcnMvZG93bnJldi54bWxQSwUGAAAAAAQABADzAAAAYwUAAAAA&#10;" strokecolor="#5b9bd5 [3204]" strokeweight=".5pt">
                <v:stroke endarrow="open" joinstyle="miter"/>
              </v:shape>
            </w:pict>
          </mc:Fallback>
        </mc:AlternateContent>
      </w:r>
      <w:r>
        <w:rPr>
          <w:noProof/>
          <w:sz w:val="28"/>
        </w:rPr>
        <mc:AlternateContent>
          <mc:Choice Requires="wps">
            <w:drawing>
              <wp:anchor distT="0" distB="0" distL="114300" distR="114300" simplePos="0" relativeHeight="251698176" behindDoc="0" locked="0" layoutInCell="1" allowOverlap="1" wp14:anchorId="41511E3C" wp14:editId="6001AA14">
                <wp:simplePos x="0" y="0"/>
                <wp:positionH relativeFrom="column">
                  <wp:posOffset>3851275</wp:posOffset>
                </wp:positionH>
                <wp:positionV relativeFrom="paragraph">
                  <wp:posOffset>2327910</wp:posOffset>
                </wp:positionV>
                <wp:extent cx="924560" cy="839470"/>
                <wp:effectExtent l="0" t="0" r="15240" b="24130"/>
                <wp:wrapNone/>
                <wp:docPr id="77" name="矩形 77"/>
                <wp:cNvGraphicFramePr/>
                <a:graphic xmlns:a="http://schemas.openxmlformats.org/drawingml/2006/main">
                  <a:graphicData uri="http://schemas.microsoft.com/office/word/2010/wordprocessingShape">
                    <wps:wsp>
                      <wps:cNvSpPr/>
                      <wps:spPr>
                        <a:xfrm>
                          <a:off x="5001260" y="6532245"/>
                          <a:ext cx="92456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FAF376"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创建或加入新的小组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1511E3C" id="矩形 77" o:spid="_x0000_s1047" style="position:absolute;margin-left:303.25pt;margin-top:183.3pt;width:72.8pt;height:66.1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ZQzmwCAAD1BAAADgAAAGRycy9lMm9Eb2MueG1srFTNbhMxEL4j8Q6W73R/mp826qaKWhUhVTSi&#10;IM6O125W+I+xk014GaTeeAgeB/EajL2bbYGcEBd7xvPN/4wvLndaka0A31hT0eIkp0QYbuvGPFT0&#10;w/ubV2eU+MBMzZQ1oqJ74enl/OWLi9bNRGnXVtUCCBoxfta6iq5DcLMs83wtNPMn1gmDQmlBs4As&#10;PGQ1sBata5WVeT7JWgu1A8uF9/h63QnpPNmXUvBwJ6UXgaiKYmwhnZDOVTyz+QWbPQBz64b3YbB/&#10;iEKzxqDTwdQ1C4xsoPnLlG44WG9lOOFWZ1bKhouUA2ZT5H9kc79mTqRcsDjeDWXy/88sf7tdAmnq&#10;ik6nlBimsUc/v3778f2R4ANWp3V+hqB7t4Se80jGVHcSdLwxCbKr6DjPi3KCNd5XdDI+LcvRuKuu&#10;2AXCEXCOL1HOEXB2ej6apupnT4Yc+PBaWE0iUVHA5qWasu2tD+gcoQcIMjGwLpREhb0SMRpl3gmJ&#10;CaHDMmmnURJXCsiW4RAwzoUJkxga2kvoqCYbpQbF4piiCkWv1GOjmkgjNijmxxR/9zhoJK/WhEFZ&#10;N8bCMQP1p8Fzhz9k3+Uc0w+71S51sUzQ+LSy9R5bC7abee/4TYN1vWU+LBngkGMrcHHDHR5S2bai&#10;tqcoWVv4cuw94nH2UEpJi0tTUf95w0BQot4YnMrzYjSKW5aY0XhaIgPPJavnErPRVxZbUuAX4Xgi&#10;Iz6oAynB6o+434voFUXMcPRdUR7gwFyFbpnxh+BisUgw3CzHwq25dzwaj4U2drEJVjZpjJ6q0xcS&#10;dytNQ/8PxOV9zifU0281/wUAAP//AwBQSwMEFAAGAAgAAAAhABr+D7jgAAAACwEAAA8AAABkcnMv&#10;ZG93bnJldi54bWxMj8tOwzAQRfdI/IM1SOyok5aaNGRSFVDpFspr68ZDEhGPo9hpw99jVrAc3aN7&#10;zxTryXbiSINvHSOkswQEceVMyzXC68v2KgPhg2ajO8eE8E0e1uX5WaFz4078TMd9qEUsYZ9rhCaE&#10;PpfSVw1Z7WeuJ47ZpxusDvEcamkGfYrltpPzJFHS6pbjQqN7um+o+tqPFmGsHu8+6n7z9LBd8E66&#10;dGXf3g3i5cW0uQURaAp/MPzqR3Uoo9PBjWy86BBUopYRRVgopUBE4mY5T0EcEK5XWQayLOT/H8of&#10;AAAA//8DAFBLAQItABQABgAIAAAAIQDkmcPA+wAAAOEBAAATAAAAAAAAAAAAAAAAAAAAAABbQ29u&#10;dGVudF9UeXBlc10ueG1sUEsBAi0AFAAGAAgAAAAhACOyauHXAAAAlAEAAAsAAAAAAAAAAAAAAAAA&#10;LAEAAF9yZWxzLy5yZWxzUEsBAi0AFAAGAAgAAAAhAJIWUM5sAgAA9QQAAA4AAAAAAAAAAAAAAAAA&#10;LAIAAGRycy9lMm9Eb2MueG1sUEsBAi0AFAAGAAgAAAAhABr+D7jgAAAACwEAAA8AAAAAAAAAAAAA&#10;AAAAxAQAAGRycy9kb3ducmV2LnhtbFBLBQYAAAAABAAEAPMAAADRBQAAAAA=&#10;" fillcolor="white [3201]" strokecolor="#70ad47 [3209]" strokeweight="1pt">
                <v:textbox>
                  <w:txbxContent>
                    <w:p w14:paraId="60FAF376"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创建或加入新的小组</w:t>
                      </w:r>
                    </w:p>
                  </w:txbxContent>
                </v:textbox>
              </v:rect>
            </w:pict>
          </mc:Fallback>
        </mc:AlternateContent>
      </w:r>
      <w:r>
        <w:rPr>
          <w:noProof/>
          <w:sz w:val="28"/>
        </w:rPr>
        <mc:AlternateContent>
          <mc:Choice Requires="wps">
            <w:drawing>
              <wp:anchor distT="0" distB="0" distL="114300" distR="114300" simplePos="0" relativeHeight="251699200" behindDoc="0" locked="0" layoutInCell="1" allowOverlap="1" wp14:anchorId="3AE6A9A4" wp14:editId="3E06D364">
                <wp:simplePos x="0" y="0"/>
                <wp:positionH relativeFrom="column">
                  <wp:posOffset>3187700</wp:posOffset>
                </wp:positionH>
                <wp:positionV relativeFrom="paragraph">
                  <wp:posOffset>1149985</wp:posOffset>
                </wp:positionV>
                <wp:extent cx="677545" cy="656590"/>
                <wp:effectExtent l="0" t="0" r="33655" b="29210"/>
                <wp:wrapNone/>
                <wp:docPr id="78" name="矩形 78"/>
                <wp:cNvGraphicFramePr/>
                <a:graphic xmlns:a="http://schemas.openxmlformats.org/drawingml/2006/main">
                  <a:graphicData uri="http://schemas.microsoft.com/office/word/2010/wordprocessingShape">
                    <wps:wsp>
                      <wps:cNvSpPr/>
                      <wps:spPr>
                        <a:xfrm>
                          <a:off x="4316730" y="5727700"/>
                          <a:ext cx="677545" cy="656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5AEE48"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退出原小组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AE6A9A4" id="矩形 78" o:spid="_x0000_s1048" style="position:absolute;margin-left:251pt;margin-top:90.55pt;width:53.35pt;height:51.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IJ4XACAAD1BAAADgAAAGRycy9lMm9Eb2MueG1srFTNjtMwEL4j8Q6W7zRNt23YatNVtatFSBW7&#10;oiDOrmNvI2yPsd2m5WWQuPEQPA7iNRg7abZAT4iL48l88/PNj6+u91qRnXC+BlPSfDCkRBgOVW0e&#10;S/r+3d2Ll5T4wEzFFBhR0oPw9Hr+/NlVY2diBBtQlXAEnRg/a2xJNyHYWZZ5vhGa+QFYYVApwWkW&#10;UHSPWeVYg961ykbD4TRrwFXWARfe49/bVknnyb+Ugod7Kb0IRJUUcwvpdOlcxzObX7HZo2N2U/Mu&#10;DfYPWWhWGwzau7plgZGtq/9ypWvuwIMMAw46AylrLhIHZJMP/2Cz2jArEhcsjrd9mfz/c8vf7B4c&#10;qauSFtgpwzT26OeXbz++fyX4A6vTWD9D0Mo+uE7yeI1U99Lp+EUSZF/S8UU+LS6wxoeSTopRUQy7&#10;6op9IBwB06KYjCeUcARMJ9PJZdJnT46s8+GVAE3ipaQOm5dqynZLHzA4Qo8QFGJibSrpFg5KxGyU&#10;eSskEsKAo2SdRkncKEd2DIeAcS5MmEZq6C+ho5msleoN83OGKuSdUYeNZiKNWG84PGf4e8TeIkUF&#10;E3pjXRtw5xxUH/vILf7IvuUc6Yf9ep+6OBodm7aG6oCtddDOvLf8rsa6LpkPD8zhkGOrcHHDPR5S&#10;QVNS6G6UbMB9Pvc/4nH2UEtJg0tTUv9py5ygRL02OJWX+XgctywJY5wCFNypZn2qMVt9A9iSHJ8I&#10;y9M14oM6XqUD/QH3exGjoooZjrFLyoM7CjehXWZ8IbhYLBIMN8uysDQry6PzWGgDi20AWacxigVr&#10;q9MVEncrTUP3DsTlPZUT6um1mv8CAAD//wMAUEsDBBQABgAIAAAAIQCyBc6y3wAAAAsBAAAPAAAA&#10;ZHJzL2Rvd25yZXYueG1sTI/NTsMwEITvSLyDtUjcqJ1A2xDiVAVUeoWWn6sbL0lEvI5ipw1vz3KC&#10;42hGM98Uq8l14ohDaD1pSGYKBFLlbUu1htf95ioDEaIhazpPqOEbA6zK87PC5Naf6AWPu1gLLqGQ&#10;Gw1NjH0uZagadCbMfI/E3qcfnIksh1rawZy43HUyVWohnWmJFxrT40OD1ddudBrG6un+o+7Xz4+b&#10;a9pKn9y6t3er9eXFtL4DEXGKf2H4xWd0KJnp4EeyQXQa5irlL5GNLElAcGKhsiWIg4Y0u5mDLAv5&#10;/0P5AwAA//8DAFBLAQItABQABgAIAAAAIQDkmcPA+wAAAOEBAAATAAAAAAAAAAAAAAAAAAAAAABb&#10;Q29udGVudF9UeXBlc10ueG1sUEsBAi0AFAAGAAgAAAAhACOyauHXAAAAlAEAAAsAAAAAAAAAAAAA&#10;AAAALAEAAF9yZWxzLy5yZWxzUEsBAi0AFAAGAAgAAAAhACBSCeFwAgAA9QQAAA4AAAAAAAAAAAAA&#10;AAAALAIAAGRycy9lMm9Eb2MueG1sUEsBAi0AFAAGAAgAAAAhALIFzrLfAAAACwEAAA8AAAAAAAAA&#10;AAAAAAAAyAQAAGRycy9kb3ducmV2LnhtbFBLBQYAAAAABAAEAPMAAADUBQAAAAA=&#10;" fillcolor="white [3201]" strokecolor="#70ad47 [3209]" strokeweight="1pt">
                <v:textbox>
                  <w:txbxContent>
                    <w:p w14:paraId="165AEE48"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退出原小组</w:t>
                      </w:r>
                    </w:p>
                  </w:txbxContent>
                </v:textbox>
              </v:rect>
            </w:pict>
          </mc:Fallback>
        </mc:AlternateContent>
      </w:r>
      <w:r>
        <w:rPr>
          <w:noProof/>
          <w:sz w:val="28"/>
        </w:rPr>
        <mc:AlternateContent>
          <mc:Choice Requires="wps">
            <w:drawing>
              <wp:anchor distT="0" distB="0" distL="114300" distR="114300" simplePos="0" relativeHeight="251695104" behindDoc="0" locked="0" layoutInCell="1" allowOverlap="1" wp14:anchorId="26E882DD" wp14:editId="40F12277">
                <wp:simplePos x="0" y="0"/>
                <wp:positionH relativeFrom="column">
                  <wp:posOffset>3117850</wp:posOffset>
                </wp:positionH>
                <wp:positionV relativeFrom="paragraph">
                  <wp:posOffset>479425</wp:posOffset>
                </wp:positionV>
                <wp:extent cx="394970" cy="367030"/>
                <wp:effectExtent l="0" t="0" r="36830" b="13970"/>
                <wp:wrapNone/>
                <wp:docPr id="73" name="矩形 73"/>
                <wp:cNvGraphicFramePr/>
                <a:graphic xmlns:a="http://schemas.openxmlformats.org/drawingml/2006/main">
                  <a:graphicData uri="http://schemas.microsoft.com/office/word/2010/wordprocessingShape">
                    <wps:wsp>
                      <wps:cNvSpPr/>
                      <wps:spPr>
                        <a:xfrm>
                          <a:off x="4267835" y="5276215"/>
                          <a:ext cx="394970" cy="3670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73EFA9"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6E882DD" id="矩形 73" o:spid="_x0000_s1049" style="position:absolute;margin-left:245.5pt;margin-top:37.75pt;width:31.1pt;height:28.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ZV9XECAAD1BAAADgAAAGRycy9lMm9Eb2MueG1srFTNbhMxEL4j8Q6W73Szm782yqaKWhUhVbSi&#10;IM6O105W+I+xk014GaTeeAgeB/EajL2bbYGcEBevZ+ebv29mPL/ca0V2AnxtTUnzswElwnBb1WZd&#10;0g/vb16dU+IDMxVT1oiSHoSnl4uXL+aNm4nCbqyqBBB0YvyscSXdhOBmWeb5Rmjmz6wTBpXSgmYB&#10;RVhnFbAGvWuVFYPBJGssVA4sF97j3+tWSRfJv5SChzspvQhElRRzC+mEdK7imS3mbLYG5jY179Jg&#10;/5CFZrXBoL2raxYY2UL9lytdc7DeynDGrc6slDUXqQasJh/8Uc3DhjmRakFyvOtp8v/PLX+7uwdS&#10;VyWdDikxTGOPfn799uP7I8EfyE7j/AxBD+4eOsnjNZa6l6DjF4sg+5KOisn0fDim5FDScTGdFPm4&#10;ZVfsA+EIGF6MLqbYA46A4WQ6GCb2sydHDnx4Lawm8VJSwOYlTtnu1gcMjtAjBIWYWJtKuoWDEjEb&#10;Zd4JiQVhwCJZp1ESVwrIjuEQMM6FCZOYGvpL6Ggma6V6w/yUoQp5Z9Rho5lII9YbDk4Z/h6xt0hR&#10;rQm9sa6NhVMOqk995BZ/rL6tOZYf9qt96mLRN21lqwO2Fmw7897xmxp5vWU+3DPAIcdW4OKGOzyk&#10;sk1JbXejZGPhy6n/EY+zh1pKGlyakvrPWwaCEvXG4FRe5KNR3LIkjMbTAgV4rlk915itvrLYkhyf&#10;CMfTNeKDOl4lWP0R93sZo6KKGY6xS8oDHIWr0C4zvhBcLJcJhpvlWLg1D45H55FoY5fbYGWdxigS&#10;1rLTEYm7laahewfi8j6XE+rptVr8AgAA//8DAFBLAwQUAAYACAAAACEAeJTJmd8AAAAKAQAADwAA&#10;AGRycy9kb3ducmV2LnhtbEyPy07DMBBF90j8gzVI7KiTmlAa4lQFVLqFlsfWjYckIh5HsdOGv2dY&#10;wXI0R/eeW6wm14kjDqH1pCGdJSCQKm9bqjW87jdXtyBCNGRN5wk1fGOAVXl+Vpjc+hO94HEXa8Eh&#10;FHKjoYmxz6UMVYPOhJnvkfj36QdnIp9DLe1gThzuOjlPkhvpTEvc0JgeHxqsvnaj0zBWT/cfdb9+&#10;ftwo2kqfLt3bu9X68mJa34GIOMU/GH71WR1Kdjr4kWwQnYbrZcpbooZFloFgIMvUHMSBSaUUyLKQ&#10;/yeUPwAAAP//AwBQSwECLQAUAAYACAAAACEA5JnDwPsAAADhAQAAEwAAAAAAAAAAAAAAAAAAAAAA&#10;W0NvbnRlbnRfVHlwZXNdLnhtbFBLAQItABQABgAIAAAAIQAjsmrh1wAAAJQBAAALAAAAAAAAAAAA&#10;AAAAACwBAABfcmVscy8ucmVsc1BLAQItABQABgAIAAAAIQAh1lX1cQIAAPUEAAAOAAAAAAAAAAAA&#10;AAAAACwCAABkcnMvZTJvRG9jLnhtbFBLAQItABQABgAIAAAAIQB4lMmZ3wAAAAoBAAAPAAAAAAAA&#10;AAAAAAAAAMkEAABkcnMvZG93bnJldi54bWxQSwUGAAAAAAQABADzAAAA1QUAAAAA&#10;" fillcolor="white [3201]" strokecolor="#70ad47 [3209]" strokeweight="1pt">
                <v:textbox>
                  <w:txbxContent>
                    <w:p w14:paraId="3973EFA9"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是</w:t>
                      </w:r>
                    </w:p>
                  </w:txbxContent>
                </v:textbox>
              </v:rect>
            </w:pict>
          </mc:Fallback>
        </mc:AlternateContent>
      </w:r>
      <w:r>
        <w:rPr>
          <w:noProof/>
          <w:sz w:val="28"/>
        </w:rPr>
        <mc:AlternateContent>
          <mc:Choice Requires="wps">
            <w:drawing>
              <wp:anchor distT="0" distB="0" distL="114300" distR="114300" simplePos="0" relativeHeight="251697152" behindDoc="0" locked="0" layoutInCell="1" allowOverlap="1" wp14:anchorId="7DC40253" wp14:editId="639A14D9">
                <wp:simplePos x="0" y="0"/>
                <wp:positionH relativeFrom="column">
                  <wp:posOffset>3978275</wp:posOffset>
                </wp:positionH>
                <wp:positionV relativeFrom="paragraph">
                  <wp:posOffset>705485</wp:posOffset>
                </wp:positionV>
                <wp:extent cx="452120" cy="353695"/>
                <wp:effectExtent l="0" t="0" r="30480" b="27305"/>
                <wp:wrapNone/>
                <wp:docPr id="76" name="矩形 76"/>
                <wp:cNvGraphicFramePr/>
                <a:graphic xmlns:a="http://schemas.openxmlformats.org/drawingml/2006/main">
                  <a:graphicData uri="http://schemas.microsoft.com/office/word/2010/wordprocessingShape">
                    <wps:wsp>
                      <wps:cNvSpPr/>
                      <wps:spPr>
                        <a:xfrm>
                          <a:off x="5170805" y="5346700"/>
                          <a:ext cx="452120" cy="3536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BE0661"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DC40253" id="矩形 76" o:spid="_x0000_s1050" style="position:absolute;margin-left:313.25pt;margin-top:55.55pt;width:35.6pt;height:27.8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I2kHACAAD1BAAADgAAAGRycy9lMm9Eb2MueG1srFTNbhMxEL4j8Q6W73R30/y0UTZV1KoIqaIR&#10;BXF2vHaywvYY28kmvAxSbzwEj4N4DcbezbZAToiLd7zzzc83P55d7bUiO+F8DaakxVlOiTAcqtqs&#10;S/rh/e2rC0p8YKZiCowo6UF4ejV/+WLW2KkYwAZUJRxBJ8ZPG1vSTQh2mmWeb4Rm/gysMKiU4DQL&#10;eHXrrHKsQe9aZYM8H2cNuMo64MJ7/HvTKuk8+ZdS8HAvpReBqJJibiGdLp2reGbzGZuuHbObmndp&#10;sH/IQrPaYNDe1Q0LjGxd/ZcrXXMHHmQ446AzkLLmInFANkX+B5uHDbMiccHieNuXyf8/t/ztbulI&#10;XZV0MqbEMI09+vn124/vjwR/YHUa66cIerBL1908ipHqXjodv0iC7Es6Kib5RT6i5IDy+XA8ybvq&#10;in0gHAHD0aAYYA84As5H5+PLUfSfPTmyzofXAjSJQkkdNi/VlO3ufGihRwjaxcTaVJIUDkrEbJR5&#10;JyQSwoCDZJ1GSVwrR3YMh4BxLkxI1DB0QkczWSvVGxanDFUounw7bDQTacR6w/yU4e8Re4sUFUzo&#10;jXVtwJ1yUH3qI7f4I/uWc6Qf9qt96uJgeGzaCqoDttZBO/Pe8tsa63rHfFgyh0OOrcDFDfd4SAVN&#10;SaGTKNmA+3Lqf8Tj7KGWkgaXpqT+85Y5QYl6Y3AqL4vhMG5ZugxHk9hu91yzeq4xW30N2JICnwjL&#10;kxjxQR1F6UB/xP1exKioYoZj7JLy4I6X69AuM74QXCwWCYabZVm4Mw+WR+ex0AYW2wCyTmMUC9ZW&#10;pysk7lYaxO4diMv7/J5QT6/V/BcAAAD//wMAUEsDBBQABgAIAAAAIQBCWZO+3gAAAAsBAAAPAAAA&#10;ZHJzL2Rvd25yZXYueG1sTI9BT8JAEIXvJv6HzZhwky0QFqjdEpSgV0TB69Id28bubNPdQv33jied&#10;28x7efO9bD24RlywC7UnDZNxAgKp8LamUsP72+5+CSJEQ9Y0nlDDNwZY57c3mUmtv9IrXg6xFBxC&#10;ITUaqhjbVMpQVOhMGPsWibVP3zkTee1KaTtz5XDXyGmSKOlMTfyhMi0+VVh8HXqnoS+eHz/KdrPf&#10;7mb0Iv1k5Y4nq/Xobtg8gIg4xD8z/OIzOuTMdPY92SAaDWqq5mxlgQcEO9RqsQBx5otSS5B5Jv93&#10;yH8AAAD//wMAUEsBAi0AFAAGAAgAAAAhAOSZw8D7AAAA4QEAABMAAAAAAAAAAAAAAAAAAAAAAFtD&#10;b250ZW50X1R5cGVzXS54bWxQSwECLQAUAAYACAAAACEAI7Jq4dcAAACUAQAACwAAAAAAAAAAAAAA&#10;AAAsAQAAX3JlbHMvLnJlbHNQSwECLQAUAAYACAAAACEAoCI2kHACAAD1BAAADgAAAAAAAAAAAAAA&#10;AAAsAgAAZHJzL2Uyb0RvYy54bWxQSwECLQAUAAYACAAAACEAQlmTvt4AAAALAQAADwAAAAAAAAAA&#10;AAAAAADIBAAAZHJzL2Rvd25yZXYueG1sUEsFBgAAAAAEAAQA8wAAANMFAAAAAA==&#10;" fillcolor="white [3201]" strokecolor="#70ad47 [3209]" strokeweight="1pt">
                <v:textbox>
                  <w:txbxContent>
                    <w:p w14:paraId="2FBE0661"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否</w:t>
                      </w:r>
                    </w:p>
                  </w:txbxContent>
                </v:textbox>
              </v:rect>
            </w:pict>
          </mc:Fallback>
        </mc:AlternateContent>
      </w:r>
      <w:r>
        <w:rPr>
          <w:noProof/>
          <w:sz w:val="28"/>
        </w:rPr>
        <mc:AlternateContent>
          <mc:Choice Requires="wps">
            <w:drawing>
              <wp:anchor distT="0" distB="0" distL="114300" distR="114300" simplePos="0" relativeHeight="251696128" behindDoc="0" locked="0" layoutInCell="1" allowOverlap="1" wp14:anchorId="291EBBD9" wp14:editId="1B1946B5">
                <wp:simplePos x="0" y="0"/>
                <wp:positionH relativeFrom="column">
                  <wp:posOffset>3929380</wp:posOffset>
                </wp:positionH>
                <wp:positionV relativeFrom="paragraph">
                  <wp:posOffset>204470</wp:posOffset>
                </wp:positionV>
                <wp:extent cx="34925" cy="2124075"/>
                <wp:effectExtent l="15875" t="0" r="50800" b="9525"/>
                <wp:wrapNone/>
                <wp:docPr id="75" name="直接箭头连接符 75"/>
                <wp:cNvGraphicFramePr/>
                <a:graphic xmlns:a="http://schemas.openxmlformats.org/drawingml/2006/main">
                  <a:graphicData uri="http://schemas.microsoft.com/office/word/2010/wordprocessingShape">
                    <wps:wsp>
                      <wps:cNvCnPr/>
                      <wps:spPr>
                        <a:xfrm>
                          <a:off x="5072380" y="4775200"/>
                          <a:ext cx="34925" cy="2124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30F86" id="直接箭头连接符 75" o:spid="_x0000_s1026" type="#_x0000_t32" style="position:absolute;left:0;text-align:left;margin-left:309.4pt;margin-top:16.1pt;width:2.75pt;height:167.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eYAACAAAMBAAADgAAAGRycy9lMm9Eb2MueG1srFNLjhMxEN0jcQfLe9KdnoQMUTqzyAAbBBEM&#10;B/C47bQl/1Q26eQSXACJFbACVrPnNMNwDMrupAcBQgKxcdtd9V69ei4vznZGk62AoJyt6XhUUiIs&#10;d42ym5q+vHh075SSEJltmHZW1HQvAj1b3r2z6PxcVK51uhFAkMSGeedr2sbo50UReCsMCyPnhcWg&#10;dGBYxCNsigZYh+xGF1VZ3i86B40Hx0UI+Pe8D9Jl5pdS8PhMyiAi0TVFbTGvkNfLtBbLBZtvgPlW&#10;8YMM9g8qDFMWiw5U5ywy8grUL1RGcXDByTjizhROSsVF7gG7GZc/dfOiZV7kXtCc4Aebwv+j5U+3&#10;ayCqqelsSollBu/o5s3V19fvbz5/un539e3L27T/+IFgHM3qfJgjZmXXcDgFv4bU+U6CSV/siexq&#10;Oi1n1ckpWr6v6WQ2m+Jl9WaLXSQcE04mDyosyTFejatJ2fMXt0QeQnwsnCFpU9MQgalNG1fOWrxW&#10;B+NsONs+CRGlIPAISCq0TWtkSj+0DYl7j30xANclEZib4kVqppefd3GvRY99LiR6giL7GnkaxUoD&#10;2TKcI8a5sHE8MGF2gkml9QAss7g/Ag/5CSrypP4NeEDkys7GAWyUdfC76nF3lCz7/KMDfd/JgkvX&#10;7PPFZmtw5LJXh+eRZvrHc4bfPuLldwAAAP//AwBQSwMEFAAGAAgAAAAhAOVYScbfAAAACgEAAA8A&#10;AABkcnMvZG93bnJldi54bWxMj0FLxDAQhe+C/yGM4M1N25W61qaLCCt4ULAreM02Y1O2mYQmu63/&#10;3vGkx3nzeO979XZxozjjFAdPCvJVBgKp82agXsHHfnezARGTJqNHT6jgGyNsm8uLWlfGz/SO5zb1&#10;gkMoVlqBTSlUUsbOotNx5QMS/7785HTic+qlmfTM4W6URZaV0umBuMHqgE8Wu2N7cgp2Wfu8/1xS&#10;GI79W7DzyyvmeK/U9dXy+AAi4ZL+zPCLz+jQMNPBn8hEMSoo8w2jJwXrogDBhrK4XYM4sFCWdyCb&#10;Wv6f0PwAAAD//wMAUEsBAi0AFAAGAAgAAAAhAOSZw8D7AAAA4QEAABMAAAAAAAAAAAAAAAAAAAAA&#10;AFtDb250ZW50X1R5cGVzXS54bWxQSwECLQAUAAYACAAAACEAI7Jq4dcAAACUAQAACwAAAAAAAAAA&#10;AAAAAAAsAQAAX3JlbHMvLnJlbHNQSwECLQAUAAYACAAAACEAXe+eYAACAAAMBAAADgAAAAAAAAAA&#10;AAAAAAAsAgAAZHJzL2Uyb0RvYy54bWxQSwECLQAUAAYACAAAACEA5VhJxt8AAAAKAQAADwAAAAAA&#10;AAAAAAAAAABYBAAAZHJzL2Rvd25yZXYueG1sUEsFBgAAAAAEAAQA8wAAAGQFAAAAAA==&#10;" strokecolor="#5b9bd5 [3204]" strokeweight=".5pt">
                <v:stroke endarrow="open" joinstyle="miter"/>
              </v:shape>
            </w:pict>
          </mc:Fallback>
        </mc:AlternateContent>
      </w:r>
      <w:r>
        <w:rPr>
          <w:noProof/>
          <w:sz w:val="28"/>
        </w:rPr>
        <mc:AlternateContent>
          <mc:Choice Requires="wps">
            <w:drawing>
              <wp:anchor distT="0" distB="0" distL="114300" distR="114300" simplePos="0" relativeHeight="251694080" behindDoc="0" locked="0" layoutInCell="1" allowOverlap="1" wp14:anchorId="33BA3D2F" wp14:editId="0ACA0D18">
                <wp:simplePos x="0" y="0"/>
                <wp:positionH relativeFrom="column">
                  <wp:posOffset>3533775</wp:posOffset>
                </wp:positionH>
                <wp:positionV relativeFrom="paragraph">
                  <wp:posOffset>233045</wp:posOffset>
                </wp:positionV>
                <wp:extent cx="6985" cy="966470"/>
                <wp:effectExtent l="48260" t="0" r="46355" b="11430"/>
                <wp:wrapNone/>
                <wp:docPr id="72" name="直接箭头连接符 72"/>
                <wp:cNvGraphicFramePr/>
                <a:graphic xmlns:a="http://schemas.openxmlformats.org/drawingml/2006/main">
                  <a:graphicData uri="http://schemas.microsoft.com/office/word/2010/wordprocessingShape">
                    <wps:wsp>
                      <wps:cNvCnPr/>
                      <wps:spPr>
                        <a:xfrm flipH="1">
                          <a:off x="4683760" y="4803775"/>
                          <a:ext cx="6985" cy="966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03549" id="直接箭头连接符 72" o:spid="_x0000_s1026" type="#_x0000_t32" style="position:absolute;left:0;text-align:left;margin-left:278.25pt;margin-top:18.35pt;width:.55pt;height:76.1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JMvQcCAAAUBAAADgAAAGRycy9lMm9Eb2MueG1srFNLjhMxEN0jcQfLe9KdzEwnE6UziwyfBYKI&#10;zwE8bjttyT+VTTq5BBdAYgWsgNXsOQ0Mx6DsThoECAnExip31XtV77l6cbEzmmwFBOVsTcejkhJh&#10;uWuU3dT0+bN7d2aUhMhsw7SzoqZ7EejF8vatRefnYuJapxsBBElsmHe+pm2Mfl4UgbfCsDByXlhM&#10;SgeGRbzCpmiAdchudDEpy6roHDQeHBch4NfLPkmXmV9KweNjKYOIRNcUZ4v5hHxepbNYLth8A8y3&#10;ih/GYP8whWHKYtOB6pJFRl6A+oXKKA4uOBlH3JnCSam4yBpQzbj8Sc3TlnmRtaA5wQ82hf9Hyx9t&#10;10BUU9PphBLLDL7RzavrLy/f3nz88PnN9ddPr1P8/h3BPJrV+TBHzMqu4XALfg1J+U6CIVIr/wD3&#10;IHuB6siupqfV7GRaofl7jGflyXR61tsudpFwLKjOZ2eUcEyfV9XpND9K0RMmYg8h3hfOkBTUNERg&#10;atPGlbMWn9dB34xtH4aIIyHwCEhgbdMZmdJ3bUPi3qM+BuC6NALWpnyRRPUychT3WvTYJ0KiNzhi&#10;3yNvpVhpIFuG+8Q4FzaOByasTjCptB6AZXbij8BDfYKKvLF/Ax4QubOzcQAbZR38rnvcHUeWff3R&#10;gV53suDKNfv8wNkaXL3s1eE3Sbv94z3Dv//My28AAAD//wMAUEsDBBQABgAIAAAAIQBzUd6f4AAA&#10;AAoBAAAPAAAAZHJzL2Rvd25yZXYueG1sTI/BTsMwEETvSPyDtUjcqAPIaQhxqqpQiQMXAlWvbrzE&#10;UeJ1FDtN4OsxJziu5mnmbbFZbM/OOPrWkYTbVQIMqXa6pUbCx/v+JgPmgyKtekco4Qs9bMrLi0Ll&#10;2s30hucqNCyWkM+VBBPCkHPua4NW+ZUbkGL26UarQjzHhutRzbHc9vwuSVJuVUtxwagBdwbrrpqs&#10;hKfv49QlL9vX2YVqf1jMM+7GTsrrq2X7CCzgEv5g+NWP6lBGp5ObSHvWSxAiFRGVcJ+ugUVAiHUK&#10;7BTJLHsAXhb8/wvlDwAAAP//AwBQSwECLQAUAAYACAAAACEA5JnDwPsAAADhAQAAEwAAAAAAAAAA&#10;AAAAAAAAAAAAW0NvbnRlbnRfVHlwZXNdLnhtbFBLAQItABQABgAIAAAAIQAjsmrh1wAAAJQBAAAL&#10;AAAAAAAAAAAAAAAAACwBAABfcmVscy8ucmVsc1BLAQItABQABgAIAAAAIQCV4ky9BwIAABQEAAAO&#10;AAAAAAAAAAAAAAAAACwCAABkcnMvZTJvRG9jLnhtbFBLAQItABQABgAIAAAAIQBzUd6f4AAAAAoB&#10;AAAPAAAAAAAAAAAAAAAAAF8EAABkcnMvZG93bnJldi54bWxQSwUGAAAAAAQABADzAAAAbAUAAAAA&#10;" strokecolor="#5b9bd5 [3204]" strokeweight=".5pt">
                <v:stroke endarrow="open" joinstyle="miter"/>
              </v:shape>
            </w:pict>
          </mc:Fallback>
        </mc:AlternateContent>
      </w:r>
      <w:r>
        <w:rPr>
          <w:noProof/>
          <w:sz w:val="28"/>
        </w:rPr>
        <mc:AlternateContent>
          <mc:Choice Requires="wps">
            <w:drawing>
              <wp:anchor distT="0" distB="0" distL="114300" distR="114300" simplePos="0" relativeHeight="251683840" behindDoc="0" locked="0" layoutInCell="1" allowOverlap="1" wp14:anchorId="0464FD1B" wp14:editId="314EAECE">
                <wp:simplePos x="0" y="0"/>
                <wp:positionH relativeFrom="column">
                  <wp:posOffset>972820</wp:posOffset>
                </wp:positionH>
                <wp:positionV relativeFrom="paragraph">
                  <wp:posOffset>2165985</wp:posOffset>
                </wp:positionV>
                <wp:extent cx="909955" cy="663575"/>
                <wp:effectExtent l="0" t="0" r="29845" b="22225"/>
                <wp:wrapNone/>
                <wp:docPr id="58" name="矩形 58"/>
                <wp:cNvGraphicFramePr/>
                <a:graphic xmlns:a="http://schemas.openxmlformats.org/drawingml/2006/main">
                  <a:graphicData uri="http://schemas.microsoft.com/office/word/2010/wordprocessingShape">
                    <wps:wsp>
                      <wps:cNvSpPr/>
                      <wps:spPr>
                        <a:xfrm>
                          <a:off x="2115820" y="6736715"/>
                          <a:ext cx="909955" cy="663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0784DE"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添加申请者进入小组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464FD1B" id="矩形 58" o:spid="_x0000_s1051" style="position:absolute;margin-left:76.6pt;margin-top:170.55pt;width:71.65pt;height:52.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nDLm4CAAD1BAAADgAAAGRycy9lMm9Eb2MueG1srFTNbhMxEL4j8Q6W73SzaTdpomyqqFURUkUj&#10;CuLseO1mhe0xtpNNeBmk3ngIHgfxGoy9m22AnBAXe8bzzf+MZ1c7rchWOF+DKWl+NqBEGA5VbR5L&#10;+uH97atLSnxgpmIKjCjpXnh6NX/5YtbYqRjCGlQlHEEjxk8bW9J1CHaaZZ6vhWb+DKwwKJTgNAvI&#10;usescqxB61plw8FglDXgKuuAC+/x9aYV0nmyL6Xg4V5KLwJRJcXYQjpdOlfxzOYzNn10zK5r3oXB&#10;/iEKzWqDTntTNywwsnH1X6Z0zR14kOGMg85AypqLlANmkw/+yOZhzaxIuWBxvO3L5P+fWf52u3Sk&#10;rkpaYKcM09ijn1+//fj+RPABq9NYP0XQg126jvNIxlR30ul4YxJkV9JhnheXQ6zxvqSj8flonBdt&#10;dcUuEI6AyWAyKQpKeASMzotxkmfPhqzz4bUATSJRUofNSzVl2zsf0DlCDxBkYmBtKIkKeyViNMq8&#10;ExITihEl7TRK4lo5smU4BIxzYcIohob2EjqqyVqpXjE/pahC3il12Kgm0oj1ioNTir977DWSVzCh&#10;V9a1AXfKQPWp99ziD9m3Ocf0w261S10cpqLGpxVUe2ytg3bmveW3Ndb1jvmwZA6HHFuFixvu8ZAK&#10;mpJCR1GyBvfl1HvE4+yhlJIGl6ak/vOGOUGJemNwKif5xUXcssRcFOM4Du5YsjqWmI2+BmxJjl+E&#10;5YmM+KAOpHSgP+J+L6JXFDHD0XdJeXAH5jq0y4w/BBeLRYLhZlkW7syD5dF4LLSBxSaArNMYPVen&#10;KyTuVpqG7h+Iy3vMJ9TzbzX/BQAA//8DAFBLAwQUAAYACAAAACEAndZDQt4AAAALAQAADwAAAGRy&#10;cy9kb3ducmV2LnhtbEyPy07DMBBF90j8gzVI7KjzFg1xqgIqbKG8tm48JBHxOIqdNvw9wwqWV3N0&#10;75lqs9hBHHHyvSMF8SoCgdQ401Or4PVld3UNwgdNRg+OUME3etjU52eVLo070TMe96EVXEK+1Aq6&#10;EMZSSt90aLVfuRGJb59usjpwnFppJn3icjvIJIoKaXVPvNDpEe86bL72s1UwNw+3H+24fbrfpfQo&#10;Xby2b+9GqcuLZXsDIuAS/mD41Wd1qNnp4GYyXgyc8zRhVEGaxTEIJpJ1kYM4KMiyvABZV/L/D/UP&#10;AAAA//8DAFBLAQItABQABgAIAAAAIQDkmcPA+wAAAOEBAAATAAAAAAAAAAAAAAAAAAAAAABbQ29u&#10;dGVudF9UeXBlc10ueG1sUEsBAi0AFAAGAAgAAAAhACOyauHXAAAAlAEAAAsAAAAAAAAAAAAAAAAA&#10;LAEAAF9yZWxzLy5yZWxzUEsBAi0AFAAGAAgAAAAhAF0pwy5uAgAA9QQAAA4AAAAAAAAAAAAAAAAA&#10;LAIAAGRycy9lMm9Eb2MueG1sUEsBAi0AFAAGAAgAAAAhAJ3WQ0LeAAAACwEAAA8AAAAAAAAAAAAA&#10;AAAAxgQAAGRycy9kb3ducmV2LnhtbFBLBQYAAAAABAAEAPMAAADRBQAAAAA=&#10;" fillcolor="white [3201]" strokecolor="#70ad47 [3209]" strokeweight="1pt">
                <v:textbox>
                  <w:txbxContent>
                    <w:p w14:paraId="280784DE"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添加申请者进入小组</w:t>
                      </w:r>
                    </w:p>
                  </w:txbxContent>
                </v:textbox>
              </v:rect>
            </w:pict>
          </mc:Fallback>
        </mc:AlternateContent>
      </w:r>
      <w:r>
        <w:rPr>
          <w:noProof/>
          <w:sz w:val="28"/>
        </w:rPr>
        <mc:AlternateContent>
          <mc:Choice Requires="wps">
            <w:drawing>
              <wp:anchor distT="0" distB="0" distL="114300" distR="114300" simplePos="0" relativeHeight="251682816" behindDoc="0" locked="0" layoutInCell="1" allowOverlap="1" wp14:anchorId="3294DEF1" wp14:editId="14398FAE">
                <wp:simplePos x="0" y="0"/>
                <wp:positionH relativeFrom="column">
                  <wp:posOffset>1388745</wp:posOffset>
                </wp:positionH>
                <wp:positionV relativeFrom="paragraph">
                  <wp:posOffset>1918970</wp:posOffset>
                </wp:positionV>
                <wp:extent cx="3810" cy="254000"/>
                <wp:effectExtent l="47625" t="0" r="50165" b="0"/>
                <wp:wrapNone/>
                <wp:docPr id="57" name="直接箭头连接符 57"/>
                <wp:cNvGraphicFramePr/>
                <a:graphic xmlns:a="http://schemas.openxmlformats.org/drawingml/2006/main">
                  <a:graphicData uri="http://schemas.microsoft.com/office/word/2010/wordprocessingShape">
                    <wps:wsp>
                      <wps:cNvCnPr/>
                      <wps:spPr>
                        <a:xfrm flipH="1">
                          <a:off x="2531745" y="6489700"/>
                          <a:ext cx="3810"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64250" id="直接箭头连接符 57" o:spid="_x0000_s1026" type="#_x0000_t32" style="position:absolute;left:0;text-align:left;margin-left:109.35pt;margin-top:151.1pt;width:.3pt;height:20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jFEQYCAAAUBAAADgAAAGRycy9lMm9Eb2MueG1srFNLjhMxEN0jcQfLe9KdTDIJUTqzyPBZIIgY&#10;OIDHbact+aeySSeX4AJIrGBWwGr2cxoYjkHZnTQIEBKITcnuqveq3nP14mxnNNkKCMrZig4HJSXC&#10;clcru6noyxcP780oCZHZmmlnRUX3ItCz5d07i9bPxcg1TtcCCJLYMG99RZsY/bwoAm+EYWHgvLCY&#10;lA4Mi3iFTVEDa5Hd6GJUlqdF66D24LgIAb+ed0m6zPxSCh6fSRlEJLqiOFvMEXK8TLFYLth8A8w3&#10;ih/GYP8whWHKYtOe6pxFRl6B+oXKKA4uOBkH3JnCSam4yBpQzbD8Sc1Fw7zIWtCc4Hubwv+j5U+3&#10;ayCqruhkSollBt/o9s31l9fvbz99/Pzu+uvN23T+cEUwj2a1PswRs7JrONyCX0NSvpNgiNTKP8Y9&#10;yF6gOrKr6GhyMpyOJ5TsK3o6nt2flgfbxS4SjgUnsyE+Dcf0aDIuu2zRESZiDyE+Es6QdKhoiMDU&#10;pokrZy0+r4OuGds+CRFHQuARkMDaphiZ0g9sTeLeoz4G4NokBmtTvkiiOhn5FPdadNjnQqI3OGLX&#10;I2+lWGkgW4b7xDgXNg57JqxOMKm07oFlduKPwEN9goq8sX8D7hG5s7OxBxtlHfyue9wdR5Zd/dGB&#10;Tney4NLV+/zA2RpcvezV4TdJu/3jPcO//8zLbwAAAP//AwBQSwMEFAAGAAgAAAAhAFHuG7PfAAAA&#10;CwEAAA8AAABkcnMvZG93bnJldi54bWxMj8FOwzAMhu9IvENkJG4saYZglKbTNJjEgQsFxDVrTFO1&#10;SaomXQtPjznB0b8//f5cbBfXsxOOsQ1eQbYSwNDXwbS+UfD2erjaAItJe6P74FHBF0bYludnhc5N&#10;mP0LnqrUMCrxMdcKbEpDznmsLTodV2FAT7vPMDqdaBwbbkY9U7nruRTihjvderpg9YB7i3VXTU7B&#10;w/fH1Imn3fMcUnV4X+wj7sdOqcuLZXcPLOGS/mD41Sd1KMnpGCZvIusVyGxzS6iCtZASGBEyu1sD&#10;O1JyTQkvC/7/h/IHAAD//wMAUEsBAi0AFAAGAAgAAAAhAOSZw8D7AAAA4QEAABMAAAAAAAAAAAAA&#10;AAAAAAAAAFtDb250ZW50X1R5cGVzXS54bWxQSwECLQAUAAYACAAAACEAI7Jq4dcAAACUAQAACwAA&#10;AAAAAAAAAAAAAAAsAQAAX3JlbHMvLnJlbHNQSwECLQAUAAYACAAAACEA1vjFEQYCAAAUBAAADgAA&#10;AAAAAAAAAAAAAAAsAgAAZHJzL2Uyb0RvYy54bWxQSwECLQAUAAYACAAAACEAUe4bs98AAAALAQAA&#10;DwAAAAAAAAAAAAAAAABeBAAAZHJzL2Rvd25yZXYueG1sUEsFBgAAAAAEAAQA8wAAAGoFAAAAAA==&#10;" strokecolor="#5b9bd5 [3204]" strokeweight=".5pt">
                <v:stroke endarrow="open" joinstyle="miter"/>
              </v:shape>
            </w:pict>
          </mc:Fallback>
        </mc:AlternateContent>
      </w:r>
      <w:r>
        <w:rPr>
          <w:noProof/>
          <w:sz w:val="28"/>
        </w:rPr>
        <mc:AlternateContent>
          <mc:Choice Requires="wps">
            <w:drawing>
              <wp:anchor distT="0" distB="0" distL="114300" distR="114300" simplePos="0" relativeHeight="251681792" behindDoc="0" locked="0" layoutInCell="1" allowOverlap="1" wp14:anchorId="7F49CEAA" wp14:editId="4D8A4266">
                <wp:simplePos x="0" y="0"/>
                <wp:positionH relativeFrom="column">
                  <wp:posOffset>979805</wp:posOffset>
                </wp:positionH>
                <wp:positionV relativeFrom="paragraph">
                  <wp:posOffset>1333500</wp:posOffset>
                </wp:positionV>
                <wp:extent cx="825500" cy="585470"/>
                <wp:effectExtent l="0" t="0" r="38100" b="24130"/>
                <wp:wrapNone/>
                <wp:docPr id="56" name="矩形 56"/>
                <wp:cNvGraphicFramePr/>
                <a:graphic xmlns:a="http://schemas.openxmlformats.org/drawingml/2006/main">
                  <a:graphicData uri="http://schemas.microsoft.com/office/word/2010/wordprocessingShape">
                    <wps:wsp>
                      <wps:cNvSpPr/>
                      <wps:spPr>
                        <a:xfrm>
                          <a:off x="2122805" y="5904230"/>
                          <a:ext cx="825500" cy="5854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80F305"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组长审核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F49CEAA" id="矩形 56" o:spid="_x0000_s1052" style="position:absolute;margin-left:77.15pt;margin-top:105pt;width:65pt;height:46.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edmwCAAD1BAAADgAAAGRycy9lMm9Eb2MueG1srFTNbhMxEL4j8Q6W73R/SNo06qaKWhUhVTQi&#10;IM6O125W+I+xk014GSRuPASPg3gNxt7NNkBOiIvXs/PNN/++ut5pRbYCfGNNRYuznBJhuK0b81jR&#10;9+/uXkwo8YGZmilrREX3wtPr2fNnV62bitKuraoFECQxftq6iq5DcNMs83wtNPNn1gmDSmlBs4Ai&#10;PGY1sBbZtcrKPD/PWgu1A8uF9/j3tlPSWeKXUvDwIKUXgaiKYmwhnZDOVTyz2RWbPgJz64b3YbB/&#10;iEKzxqDTgeqWBUY20PxFpRsO1lsZzrjVmZWy4SLlgNkU+R/ZLNfMiZQLFse7oUz+/9HyN9sFkKau&#10;6PicEsM09ujnl28/vn8l+AOr0zo/RdDSLaCXPF5jqjsJOn4xCbKraFmU5SQfU7JHrst8VL7sqyt2&#10;gXAETMrxOMce8AiYjEcXSZ89ETnw4ZWwmsRLRQGbl2rKtvc+oHOEHiAoxMC6UNIt7JWI0SjzVkhM&#10;KEaUrNMoiRsFZMtwCBjnwoSUGvIldDSTjVKDYXHKUIUi1gONemw0E2nEBsP8lOHvHgeL5NWaMBjr&#10;xlg4RVB/HDx3+EP2Xc4x/bBb7VIXy6FpK1vvsbVgu5n3jt81WNd75sOCAQ45tgIXNzzgIZVtK2r7&#10;GyVrC59P/Y94nD3UUtLi0lTUf9owEJSo1wan8rIYjeKWJWE0vihRgGPN6lhjNvrGYksKfCIcT9eI&#10;D+pwlWD1B9zvefSKKmY4+q4oD3AQbkK3zPhCcDGfJxhulmPh3iwdj+Sx0MbON8HKJo1RLFhXnb6Q&#10;uFupsf07EJf3WE6op9dq9gsAAP//AwBQSwMEFAAGAAgAAAAhAAbuq3XdAAAACwEAAA8AAABkcnMv&#10;ZG93bnJldi54bWxMj81OwzAQhO9IvIO1SNyoHQdQCXGqAipcofxd3XhJIuJ1FDtteHu2JzjO7KfZ&#10;mXI1+17scYxdIAPZQoFAqoPrqDHw9rq5WIKIyZKzfSA08IMRVtXpSWkLFw70gvttagSHUCysgTal&#10;oZAy1i16GxdhQOLbVxi9TSzHRrrRHjjc91IrdS297Yg/tHbA+xbr7+3kDUz1491nM6yfHzY5PcmQ&#10;3fj3D2fM+dm8vgWRcE5/MBzrc3WouNMuTOSi6FlfXeaMGtCZ4lFM6OXR2RnIldYgq1L+31D9AgAA&#10;//8DAFBLAQItABQABgAIAAAAIQDkmcPA+wAAAOEBAAATAAAAAAAAAAAAAAAAAAAAAABbQ29udGVu&#10;dF9UeXBlc10ueG1sUEsBAi0AFAAGAAgAAAAhACOyauHXAAAAlAEAAAsAAAAAAAAAAAAAAAAALAEA&#10;AF9yZWxzLy5yZWxzUEsBAi0AFAAGAAgAAAAhAJ5RnnZsAgAA9QQAAA4AAAAAAAAAAAAAAAAALAIA&#10;AGRycy9lMm9Eb2MueG1sUEsBAi0AFAAGAAgAAAAhAAbuq3XdAAAACwEAAA8AAAAAAAAAAAAAAAAA&#10;xAQAAGRycy9kb3ducmV2LnhtbFBLBQYAAAAABAAEAPMAAADOBQAAAAA=&#10;" fillcolor="white [3201]" strokecolor="#70ad47 [3209]" strokeweight="1pt">
                <v:textbox>
                  <w:txbxContent>
                    <w:p w14:paraId="4380F305"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组长审核</w:t>
                      </w:r>
                    </w:p>
                  </w:txbxContent>
                </v:textbox>
              </v:rect>
            </w:pict>
          </mc:Fallback>
        </mc:AlternateContent>
      </w:r>
      <w:r>
        <w:rPr>
          <w:noProof/>
          <w:sz w:val="28"/>
        </w:rPr>
        <mc:AlternateContent>
          <mc:Choice Requires="wps">
            <w:drawing>
              <wp:anchor distT="0" distB="0" distL="114300" distR="114300" simplePos="0" relativeHeight="251680768" behindDoc="0" locked="0" layoutInCell="1" allowOverlap="1" wp14:anchorId="4C221999" wp14:editId="533CD48E">
                <wp:simplePos x="0" y="0"/>
                <wp:positionH relativeFrom="column">
                  <wp:posOffset>1388745</wp:posOffset>
                </wp:positionH>
                <wp:positionV relativeFrom="paragraph">
                  <wp:posOffset>727075</wp:posOffset>
                </wp:positionV>
                <wp:extent cx="339090" cy="317500"/>
                <wp:effectExtent l="0" t="0" r="16510" b="38100"/>
                <wp:wrapNone/>
                <wp:docPr id="55" name="矩形 55"/>
                <wp:cNvGraphicFramePr/>
                <a:graphic xmlns:a="http://schemas.openxmlformats.org/drawingml/2006/main">
                  <a:graphicData uri="http://schemas.microsoft.com/office/word/2010/wordprocessingShape">
                    <wps:wsp>
                      <wps:cNvSpPr/>
                      <wps:spPr>
                        <a:xfrm>
                          <a:off x="2531745" y="5297805"/>
                          <a:ext cx="33909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F7CD66"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C221999" id="矩形 55" o:spid="_x0000_s1053" style="position:absolute;margin-left:109.35pt;margin-top:57.25pt;width:26.7pt;height: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l8NG8CAAD1BAAADgAAAGRycy9lMm9Eb2MueG1srFTNbhMxEL4j8Q6W73R306RpomyqqFURUkUj&#10;CuLseO1khf8YO9mEl0HqjYfgcRCvwdi72RbICXHxena++ebfs6u9VmQnwNfWlLQ4yykRhtuqNuuS&#10;fnh/++qSEh+YqZiyRpT0IDy9mr98MWvcVAzsxqpKAEES46eNK+kmBDfNMs83QjN/Zp0wqJQWNAso&#10;wjqrgDXIrlU2yPOLrLFQObBceI9/b1olnSd+KQUP91J6EYgqKcYW0gnpXMUzm8/YdA3MbWrehcH+&#10;IQrNaoNOe6obFhjZQv0Xla45WG9lOONWZ1bKmouUA2ZT5H9k87BhTqRcsDje9WXy/4+Wv90tgdRV&#10;SUcjSgzT2KOfX7/9+P5I8AdWp3F+iqAHt4RO8niNqe4l6PjFJMi+pIPReTEeIskBuQaT8WWe7NlU&#10;7APhCDg/n+QT7AFHAEJHeap+9kTkwIfXwmoSLyUFbF6qKdvd+YDOEXqEoBADa0NJt3BQIkajzDsh&#10;MaEYUbJOoySuFZAdwyFgnAsTLmJqyJfQ0UzWSvWGxSlDFYrOqMNGM5FGrDfMTxn+7rG3SF6tCb2x&#10;ro2FUwTVp95ziz9m3+Yc0w/71T51cTA+Nm1lqwO2Fmw7897x2xrresd8WDLAIcdW4OKGezyksk1J&#10;bXejZGPhy6n/EY+zh1pKGlyakvrPWwaCEvXG4FROiuEwblkShqPxAAV4rlk915itvrbYkgKfCMfT&#10;NeKDOl4lWP0R93sRvaKKGY6+S8oDHIXr0C4zvhBcLBYJhpvlWLgzD45H8lhoYxfbYGWdxigWrK1O&#10;V0jcrTQN3TsQl/e5nFBPr9X8FwAAAP//AwBQSwMEFAAGAAgAAAAhAFF1nPjeAAAACwEAAA8AAABk&#10;cnMvZG93bnJldi54bWxMj81OwzAQhO9IfQdrK3GjjgO0JY1TFVDpFcrf1Y23SUS8jmKnDW/PcoLj&#10;znyancnXo2vFCfvQeNKgZgkIpNLbhioNb6/bqyWIEA1Z03pCDd8YYF1MLnKTWX+mFzztYyU4hEJm&#10;NNQxdpmUoazRmTDzHRJ7R987E/nsK2l7c+Zw18o0SebSmYb4Q206fKix/NoPTsNQPt1/Vt3m+XF7&#10;TTvp1Z17/7BaX07HzQpExDH+wfBbn6tDwZ0OfiAbRKshVcsFo2yom1sQTKSLVIE4sDJnRRa5/L+h&#10;+AEAAP//AwBQSwECLQAUAAYACAAAACEA5JnDwPsAAADhAQAAEwAAAAAAAAAAAAAAAAAAAAAAW0Nv&#10;bnRlbnRfVHlwZXNdLnhtbFBLAQItABQABgAIAAAAIQAjsmrh1wAAAJQBAAALAAAAAAAAAAAAAAAA&#10;ACwBAABfcmVscy8ucmVsc1BLAQItABQABgAIAAAAIQAveXw0bwIAAPUEAAAOAAAAAAAAAAAAAAAA&#10;ACwCAABkcnMvZTJvRG9jLnhtbFBLAQItABQABgAIAAAAIQBRdZz43gAAAAsBAAAPAAAAAAAAAAAA&#10;AAAAAMcEAABkcnMvZG93bnJldi54bWxQSwUGAAAAAAQABADzAAAA0gUAAAAA&#10;" fillcolor="white [3201]" strokecolor="#70ad47 [3209]" strokeweight="1pt">
                <v:textbox>
                  <w:txbxContent>
                    <w:p w14:paraId="44F7CD66"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否</w:t>
                      </w:r>
                    </w:p>
                  </w:txbxContent>
                </v:textbox>
              </v:rect>
            </w:pict>
          </mc:Fallback>
        </mc:AlternateContent>
      </w:r>
      <w:r>
        <w:rPr>
          <w:noProof/>
          <w:sz w:val="28"/>
        </w:rPr>
        <mc:AlternateContent>
          <mc:Choice Requires="wps">
            <w:drawing>
              <wp:anchor distT="0" distB="0" distL="114300" distR="114300" simplePos="0" relativeHeight="251679744" behindDoc="0" locked="0" layoutInCell="1" allowOverlap="1" wp14:anchorId="5FB31A7C" wp14:editId="750BEB26">
                <wp:simplePos x="0" y="0"/>
                <wp:positionH relativeFrom="column">
                  <wp:posOffset>1336675</wp:posOffset>
                </wp:positionH>
                <wp:positionV relativeFrom="paragraph">
                  <wp:posOffset>600075</wp:posOffset>
                </wp:positionV>
                <wp:extent cx="17145" cy="719455"/>
                <wp:effectExtent l="34290" t="0" r="50165" b="4445"/>
                <wp:wrapNone/>
                <wp:docPr id="54" name="直接箭头连接符 54"/>
                <wp:cNvGraphicFramePr/>
                <a:graphic xmlns:a="http://schemas.openxmlformats.org/drawingml/2006/main">
                  <a:graphicData uri="http://schemas.microsoft.com/office/word/2010/wordprocessingShape">
                    <wps:wsp>
                      <wps:cNvCnPr/>
                      <wps:spPr>
                        <a:xfrm>
                          <a:off x="2479675" y="5170805"/>
                          <a:ext cx="17145" cy="719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93E36" id="直接箭头连接符 54" o:spid="_x0000_s1026" type="#_x0000_t32" style="position:absolute;left:0;text-align:left;margin-left:105.25pt;margin-top:47.25pt;width:1.35pt;height:56.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VQaP0BAAALBAAADgAAAGRycy9lMm9Eb2MueG1srFNLjhMxFNwjcQfLe9LdUTKZidKZRQbYIIiA&#10;OYDHbact+adnk04uwQWQWAErYDV7TsMMx+DZnfQgQEIgNo6d96pcVX69ON8ZTbYCgnK2ptWopERY&#10;7hplNzW9fPnowSklITLbMO2sqOleBHq+vH9v0fm5GLvW6UYAQRIb5p2vaRujnxdF4K0wLIycFxaL&#10;0oFhEY+wKRpgHbIbXYzL8qToHDQeHBch4L8XfZEuM7+UgsdnUgYRia4paot5hbxepbVYLth8A8y3&#10;ih9ksH9QYZiyeOlAdcEiI69A/UJlFAcXnIwj7kzhpFRcZA/opip/cvOiZV5kLxhO8ENM4f/R8qfb&#10;NRDV1HQ6ocQyg290++b65vX728+fvr67/vblbdp//ECwjmF1PswRs7JrOJyCX0NyvpNg0i96Irua&#10;jiezs5PZlJI9Ulez8rSc9mGLXSQcG6pZNcEyx/qsOptMc7m44/EQ4mPhDEmbmoYITG3auHLW4qs6&#10;qHLebPskRFSCwCMgidA2rZEp/dA2JO492mIArksasDfVi+SlV593ca9Fj30uJEaSNOY78jCKlQay&#10;ZThGjHNhYzUwYXeCSaX1ACz/DDz0J6jIg/o34AGRb3Y2DmCjrIPf3R53R8my7z8m0PtOEVy5Zp/f&#10;NUeDE5ezOnwdaaR/PGf43Te8/A4AAP//AwBQSwMEFAAGAAgAAAAhAC1+sETfAAAACgEAAA8AAABk&#10;cnMvZG93bnJldi54bWxMj01PwzAMhu9I/IfISNxY0vK1dU0nhDQkDiDRIXHNGq+p1jhVk63l32NO&#10;cLItP3r9uNzMvhdnHGMXSEO2UCCQmmA7ajV87rY3SxAxGbKmD4QavjHCprq8KE1hw0QfeK5TKziE&#10;YmE0uJSGQsrYOPQmLsKAxLtDGL1JPI6ttKOZONz3MlfqQXrTEV9wZsBnh82xPnkNW1W/7L7mNHTH&#10;9n1w0+sbZrjS+vpqflqDSDinPxh+9VkdKnbahxPZKHoNeabuGdWwuuPKQJ7d5iD23KjHJciqlP9f&#10;qH4AAAD//wMAUEsBAi0AFAAGAAgAAAAhAOSZw8D7AAAA4QEAABMAAAAAAAAAAAAAAAAAAAAAAFtD&#10;b250ZW50X1R5cGVzXS54bWxQSwECLQAUAAYACAAAACEAI7Jq4dcAAACUAQAACwAAAAAAAAAAAAAA&#10;AAAsAQAAX3JlbHMvLnJlbHNQSwECLQAUAAYACAAAACEAbvVQaP0BAAALBAAADgAAAAAAAAAAAAAA&#10;AAAsAgAAZHJzL2Uyb0RvYy54bWxQSwECLQAUAAYACAAAACEALX6wRN8AAAAKAQAADwAAAAAAAAAA&#10;AAAAAABVBAAAZHJzL2Rvd25yZXYueG1sUEsFBgAAAAAEAAQA8wAAAGEFAAAAAA==&#10;" strokecolor="#5b9bd5 [3204]" strokeweight=".5pt">
                <v:stroke endarrow="open" joinstyle="miter"/>
              </v:shape>
            </w:pict>
          </mc:Fallback>
        </mc:AlternateContent>
      </w:r>
      <w:r>
        <w:rPr>
          <w:noProof/>
          <w:sz w:val="28"/>
        </w:rPr>
        <mc:AlternateContent>
          <mc:Choice Requires="wps">
            <w:drawing>
              <wp:anchor distT="0" distB="0" distL="114300" distR="114300" simplePos="0" relativeHeight="251678720" behindDoc="0" locked="0" layoutInCell="1" allowOverlap="1" wp14:anchorId="6549046B" wp14:editId="3D3B6133">
                <wp:simplePos x="0" y="0"/>
                <wp:positionH relativeFrom="column">
                  <wp:posOffset>464820</wp:posOffset>
                </wp:positionH>
                <wp:positionV relativeFrom="paragraph">
                  <wp:posOffset>572135</wp:posOffset>
                </wp:positionV>
                <wp:extent cx="288925" cy="253365"/>
                <wp:effectExtent l="0" t="0" r="15875" b="26035"/>
                <wp:wrapNone/>
                <wp:docPr id="53" name="矩形 53"/>
                <wp:cNvGraphicFramePr/>
                <a:graphic xmlns:a="http://schemas.openxmlformats.org/drawingml/2006/main">
                  <a:graphicData uri="http://schemas.microsoft.com/office/word/2010/wordprocessingShape">
                    <wps:wsp>
                      <wps:cNvSpPr/>
                      <wps:spPr>
                        <a:xfrm>
                          <a:off x="1685290" y="5177790"/>
                          <a:ext cx="288925" cy="2533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8F9FF0"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549046B" id="矩形 53" o:spid="_x0000_s1054" style="position:absolute;margin-left:36.6pt;margin-top:45.05pt;width:22.75pt;height:19.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TOhG0CAAD1BAAADgAAAGRycy9lMm9Eb2MueG1srFTNbhMxEL4j8Q6W73Sz2+anUTZV1KoIqaIR&#10;BXF2vHaywvYY28kmvAxSbzwEj4N4DcbezbZAToiLPeP55n/Gs6u9VmQnnK/BlDQ/G1AiDIeqNuuS&#10;fnh/+2pCiQ/MVEyBESU9CE+v5i9fzBo7FQVsQFXCETRi/LSxJd2EYKdZ5vlGaObPwAqDQglOs4Cs&#10;W2eVYw1a1yorBoNR1oCrrAMuvMfXm1ZI58m+lIKHeym9CESVFGML6XTpXMUzm8/YdO2Y3dS8C4P9&#10;QxSa1Qad9qZuWGBk6+q/TOmaO/AgwxkHnYGUNRcpB8wmH/yRzcOGWZFyweJ425fJ/z+z/O1u6Uhd&#10;lXR4TolhGnv08+u3H98fCT5gdRrrpwh6sEvXcR7JmOpeOh1vTILssfejybC4xBof0FY+Ho+RTtUV&#10;+0A4AorJ5LIYUsIRUAzPz0fDKM+eDFnnw2sBmkSipA6bl2rKdnc+tNAjBPViYG0oiQoHJWI0yrwT&#10;EhOKDpN2GiVxrRzZMRwCxrkwYdS5TuioJmulesX8lKIKeafUYaOaSCPWKw5OKf7usddIXsGEXlnX&#10;BtwpA9Wn3nOLP2bf5hzTD/vVPnWxmMQg49MKqgO21kE7897y2xrresd8WDKHQ46twsUN93hIBU1J&#10;oaMo2YD7cuo94nH2UEpJg0tTUv95y5ygRL0xOJWX+cVF3LLEXAzHBTLuuWT1XGK2+hqwJTl+EZYn&#10;MuKDOpLSgf6I+72IXlHEDEffJeXBHZnr0C4z/hBcLBYJhptlWbgzD5ZH47HQBhbbALJOY/RUna6Q&#10;uFtpELt/IC7vcz6hnn6r+S8AAAD//wMAUEsDBBQABgAIAAAAIQBC46bv3gAAAAkBAAAPAAAAZHJz&#10;L2Rvd25yZXYueG1sTI/NbsIwEITvlfoO1lbqrdghUoE0GwStaK8F+nM18TaJiNdR7ED69jWncpvV&#10;jGa+zZejbcWJet84RkgmCgRx6UzDFcLHfvMwB+GDZqNbx4TwSx6Wxe1NrjPjzryl0y5UIpawzzRC&#10;HUKXSenLmqz2E9cRR+/H9VaHePaVNL0+x3LbyqlSj9LqhuNCrTt6rqk87gaLMJSv6++qW72/bFJ+&#10;ky5Z2M8vg3h/N66eQAQaw38YLvgRHYrIdHADGy9ahFk6jUmEhUpAXPxkPgNxiCJVCmSRy+sPij8A&#10;AAD//wMAUEsBAi0AFAAGAAgAAAAhAOSZw8D7AAAA4QEAABMAAAAAAAAAAAAAAAAAAAAAAFtDb250&#10;ZW50X1R5cGVzXS54bWxQSwECLQAUAAYACAAAACEAI7Jq4dcAAACUAQAACwAAAAAAAAAAAAAAAAAs&#10;AQAAX3JlbHMvLnJlbHNQSwECLQAUAAYACAAAACEASPTOhG0CAAD1BAAADgAAAAAAAAAAAAAAAAAs&#10;AgAAZHJzL2Uyb0RvYy54bWxQSwECLQAUAAYACAAAACEAQuOm794AAAAJAQAADwAAAAAAAAAAAAAA&#10;AADFBAAAZHJzL2Rvd25yZXYueG1sUEsFBgAAAAAEAAQA8wAAANAFAAAAAA==&#10;" fillcolor="white [3201]" strokecolor="#70ad47 [3209]" strokeweight="1pt">
                <v:textbox>
                  <w:txbxContent>
                    <w:p w14:paraId="718F9FF0"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是</w:t>
                      </w:r>
                    </w:p>
                  </w:txbxContent>
                </v:textbox>
              </v:rect>
            </w:pict>
          </mc:Fallback>
        </mc:AlternateContent>
      </w:r>
      <w:r>
        <w:rPr>
          <w:noProof/>
          <w:sz w:val="28"/>
        </w:rPr>
        <mc:AlternateContent>
          <mc:Choice Requires="wps">
            <w:drawing>
              <wp:anchor distT="0" distB="0" distL="114300" distR="114300" simplePos="0" relativeHeight="251677696" behindDoc="0" locked="0" layoutInCell="1" allowOverlap="1" wp14:anchorId="2A0CC3AF" wp14:editId="46BBE877">
                <wp:simplePos x="0" y="0"/>
                <wp:positionH relativeFrom="column">
                  <wp:posOffset>-431800</wp:posOffset>
                </wp:positionH>
                <wp:positionV relativeFrom="paragraph">
                  <wp:posOffset>635000</wp:posOffset>
                </wp:positionV>
                <wp:extent cx="1489075" cy="896620"/>
                <wp:effectExtent l="0" t="3810" r="9525" b="1270"/>
                <wp:wrapNone/>
                <wp:docPr id="52" name="直接箭头连接符 52"/>
                <wp:cNvGraphicFramePr/>
                <a:graphic xmlns:a="http://schemas.openxmlformats.org/drawingml/2006/main">
                  <a:graphicData uri="http://schemas.microsoft.com/office/word/2010/wordprocessingShape">
                    <wps:wsp>
                      <wps:cNvCnPr/>
                      <wps:spPr>
                        <a:xfrm flipH="1">
                          <a:off x="669290" y="5184775"/>
                          <a:ext cx="1489075" cy="896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BFC65" id="直接箭头连接符 52" o:spid="_x0000_s1026" type="#_x0000_t32" style="position:absolute;left:0;text-align:left;margin-left:-34pt;margin-top:50pt;width:117.25pt;height:70.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y0gQYCAAAWBAAADgAAAGRycy9lMm9Eb2MueG1srFNLjhMxEN0jcQfLe9KdaCaTtNKZRYbPAkEE&#10;wwE8bjttyT+VTTq5BBdAYgWsgNXsOc0wHIOyO2kQICEQG8t21XtV77m8ON8ZTbYCgnK2puNRSYmw&#10;3DXKbmr64vLBvRklITLbMO2sqOleBHq+vHtn0flKTFzrdCOAIIkNVedr2sboq6IIvBWGhZHzwmJQ&#10;OjAs4hE2RQOsQ3aji0lZTovOQePBcREC3l70QbrM/FIKHp9KGUQkuqbYW8wr5PUqrcVywaoNMN8q&#10;fmiD/UMXhimLRQeqCxYZeQnqFyqjOLjgZBxxZwonpeIia0A14/InNc9b5kXWguYEP9gU/h8tf7Jd&#10;A1FNTU8nlFhm8I1uX19/efXu9tPHm7fXXz+/SfsP7wnG0azOhwoxK7uGwyn4NSTlOwmGSK38I5yD&#10;7AWqI7uaTqfzyRy932ON8ezk7Oy0d13sIuEYH5/M5iVeEo4Zs/l0OsnPUvSUidpDiA+FMyRtahoi&#10;MLVp48pZiw/soC/Hto9DxKYQeAQksLZpjUzp+7Yhce9RIQNwXeoCc1O8SLJ6IXkX91r02GdCojup&#10;yywpz6VYaSBbhhPFOBc2jgcmzE4wqbQegOWfgYf8BBV5Zv8GPCByZWfjADbKOvhd9bg7tiz7/KMD&#10;ve5kwZVr9vmJszU4fNmrw0dJ0/3jOcO/f+flNwAAAP//AwBQSwMEFAAGAAgAAAAhAEBQtVzfAAAA&#10;CwEAAA8AAABkcnMvZG93bnJldi54bWxMj8FOwzAQRO9I/IO1SNxauxFEVYhTVYVKHLgQQFzdeImj&#10;xOvIdprA1+Oe4LajGc2+KXeLHdgZfegcSdisBTCkxumOWgnvb8fVFliIirQaHKGEbwywq66vSlVo&#10;N9MrnuvYslRCoVASTIxjwXloDFoV1m5ESt6X81bFJH3LtVdzKrcDz4TIuVUdpQ9GjXgw2PT1ZCU8&#10;/nxOvXjev8wu1sePxTzhwfdS3t4s+wdgEZf4F4YLfkKHKjGd3EQ6sEHCKt+mLTEZQqTjksjze2An&#10;CdndJgNelfz/huoXAAD//wMAUEsBAi0AFAAGAAgAAAAhAOSZw8D7AAAA4QEAABMAAAAAAAAAAAAA&#10;AAAAAAAAAFtDb250ZW50X1R5cGVzXS54bWxQSwECLQAUAAYACAAAACEAI7Jq4dcAAACUAQAACwAA&#10;AAAAAAAAAAAAAAAsAQAAX3JlbHMvLnJlbHNQSwECLQAUAAYACAAAACEAmQy0gQYCAAAWBAAADgAA&#10;AAAAAAAAAAAAAAAsAgAAZHJzL2Uyb0RvYy54bWxQSwECLQAUAAYACAAAACEAQFC1XN8AAAALAQAA&#10;DwAAAAAAAAAAAAAAAABeBAAAZHJzL2Rvd25yZXYueG1sUEsFBgAAAAAEAAQA8wAAAGoFAAAAAA==&#10;" strokecolor="#5b9bd5 [3204]" strokeweight=".5pt">
                <v:stroke endarrow="open" joinstyle="miter"/>
              </v:shape>
            </w:pict>
          </mc:Fallback>
        </mc:AlternateContent>
      </w:r>
      <w:r>
        <w:rPr>
          <w:noProof/>
          <w:sz w:val="28"/>
        </w:rPr>
        <mc:AlternateContent>
          <mc:Choice Requires="wps">
            <w:drawing>
              <wp:anchor distT="0" distB="0" distL="114300" distR="114300" simplePos="0" relativeHeight="251672576" behindDoc="0" locked="0" layoutInCell="1" allowOverlap="1" wp14:anchorId="31D1F98B" wp14:editId="5F5F1AF1">
                <wp:simplePos x="0" y="0"/>
                <wp:positionH relativeFrom="column">
                  <wp:posOffset>210820</wp:posOffset>
                </wp:positionH>
                <wp:positionV relativeFrom="paragraph">
                  <wp:posOffset>1446530</wp:posOffset>
                </wp:positionV>
                <wp:extent cx="339090" cy="317500"/>
                <wp:effectExtent l="0" t="0" r="16510" b="38100"/>
                <wp:wrapNone/>
                <wp:docPr id="41" name="矩形 41"/>
                <wp:cNvGraphicFramePr/>
                <a:graphic xmlns:a="http://schemas.openxmlformats.org/drawingml/2006/main">
                  <a:graphicData uri="http://schemas.microsoft.com/office/word/2010/wordprocessingShape">
                    <wps:wsp>
                      <wps:cNvSpPr/>
                      <wps:spPr>
                        <a:xfrm>
                          <a:off x="1374775" y="5692775"/>
                          <a:ext cx="33909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F7AAE2"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D1F98B" id="矩形 41" o:spid="_x0000_s1055" style="position:absolute;margin-left:16.6pt;margin-top:113.9pt;width:26.7pt;height: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KOnACAAD1BAAADgAAAGRycy9lMm9Eb2MueG1srFTNjtMwEL4j8Q6W72zSf1o1XVW7WoRUsRUL&#10;4uw6dhthe4ztNi0vg8SNh+BxEK/B2EmzC/SEuDgz8Td/38x4fn3UihyE8xWYgvauckqE4VBWZlvQ&#10;9+/uXrykxAdmSqbAiIKehKfXi+fP5rWdiT7sQJXCEXRi/Ky2Bd2FYGdZ5vlOaOavwAqDlxKcZgFV&#10;t81Kx2r0rlXWz/NxVoMrrQMuvMe/t80lXST/Ugoe7qX0IhBVUMwtpNOlcxPPbDFns61jdlfxNg32&#10;D1loVhkM2rm6ZYGRvav+cqUr7sCDDFccdAZSVlykGrCaXv5HNQ87ZkWqBcnxtqPJ/z+3/M1h7UhV&#10;FnTYo8QwjT36+eXbj+9fCf5AdmrrZwh6sGvXah7FWOpROh2/WAQ5Yu8Hk+FkMqLkVNDReNqPcmJX&#10;HAPhCBgMpvkUe8ARMOhNRnliP3t0ZJ0PrwRoEoWCOmxe4pQdVj6gK4SeIajExJpUkhROSsRslHkr&#10;JBaEAfvJOo2SuFGOHBgOAeNcmDCOqaG/hI5mslKqM+xdMlQh8YFGLTaaiTRinWF+yfD3iJ1Figom&#10;dMa6MuAuOSg/dpEb/Ln6puZYfjhujqmL/em5aRsoT9haB83Me8vvKuR1xXxYM4dDjq3AxQ33eEgF&#10;dUGhlSjZgft86X/E4+zhLSU1Lk1B/ac9c4IS9drgVE57w2HcsqQMR5M+Ku7pzebpjdnrG8CW4OBh&#10;dkmM+KDOonSgP+B+L2NUvGKGY+yC8uDOyk1olhlfCC6WywTDzbIsrMyD5dF5JNrAch9AVmmMImEN&#10;Oy2RuFtpGtp3IC7vUz2hHl+rxS8AAAD//wMAUEsDBBQABgAIAAAAIQDqAoWO3AAAAAkBAAAPAAAA&#10;ZHJzL2Rvd25yZXYueG1sTI9NT4NAEIbvJv6HzZh4s0shoRUZmqqpXrV+XbfsCER2lrBLi//e8aTH&#10;eefJ+1FuZterI42h84ywXCSgiGtvO24QXl92V2tQIRq2pvdMCN8UYFOdn5WmsP7Ez3Tcx0aJCYfC&#10;ILQxDoXWoW7JmbDwA7H8Pv3oTJRzbLQdzUnMXa/TJMm1Mx1LQmsGumup/tpPDmGqH24/mmH7dL/L&#10;+FH75bV7e7eIlxfz9gZUpDn+wfBbX6pDJZ0OfmIbVI+QZamQCGm6kgkCrPMc1EGElQi6KvX/BdUP&#10;AAAA//8DAFBLAQItABQABgAIAAAAIQDkmcPA+wAAAOEBAAATAAAAAAAAAAAAAAAAAAAAAABbQ29u&#10;dGVudF9UeXBlc10ueG1sUEsBAi0AFAAGAAgAAAAhACOyauHXAAAAlAEAAAsAAAAAAAAAAAAAAAAA&#10;LAEAAF9yZWxzLy5yZWxzUEsBAi0AFAAGAAgAAAAhACRfijpwAgAA9QQAAA4AAAAAAAAAAAAAAAAA&#10;LAIAAGRycy9lMm9Eb2MueG1sUEsBAi0AFAAGAAgAAAAhAOoChY7cAAAACQEAAA8AAAAAAAAAAAAA&#10;AAAAyAQAAGRycy9kb3ducmV2LnhtbFBLBQYAAAAABAAEAPMAAADRBQAAAAA=&#10;" fillcolor="white [3201]" strokecolor="#70ad47 [3209]" strokeweight="1pt">
                <v:textbox>
                  <w:txbxContent>
                    <w:p w14:paraId="2DF7AAE2"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否</w:t>
                      </w:r>
                    </w:p>
                  </w:txbxContent>
                </v:textbox>
              </v:rect>
            </w:pict>
          </mc:Fallback>
        </mc:AlternateContent>
      </w:r>
      <w:r>
        <w:rPr>
          <w:noProof/>
          <w:sz w:val="28"/>
        </w:rPr>
        <mc:AlternateContent>
          <mc:Choice Requires="wps">
            <w:drawing>
              <wp:anchor distT="0" distB="0" distL="114300" distR="114300" simplePos="0" relativeHeight="251673600" behindDoc="0" locked="0" layoutInCell="1" allowOverlap="1" wp14:anchorId="5E997A66" wp14:editId="40F975A5">
                <wp:simplePos x="0" y="0"/>
                <wp:positionH relativeFrom="column">
                  <wp:posOffset>-297180</wp:posOffset>
                </wp:positionH>
                <wp:positionV relativeFrom="paragraph">
                  <wp:posOffset>2180590</wp:posOffset>
                </wp:positionV>
                <wp:extent cx="1022985" cy="683895"/>
                <wp:effectExtent l="0" t="0" r="18415" b="27305"/>
                <wp:wrapNone/>
                <wp:docPr id="42" name="矩形 42"/>
                <wp:cNvGraphicFramePr/>
                <a:graphic xmlns:a="http://schemas.openxmlformats.org/drawingml/2006/main">
                  <a:graphicData uri="http://schemas.microsoft.com/office/word/2010/wordprocessingShape">
                    <wps:wsp>
                      <wps:cNvSpPr/>
                      <wps:spPr>
                        <a:xfrm>
                          <a:off x="838835" y="6715760"/>
                          <a:ext cx="1022985" cy="6838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635AC6"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创建小组，系统设置申请者为组长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E997A66" id="矩形 42" o:spid="_x0000_s1056" style="position:absolute;margin-left:-23.4pt;margin-top:171.7pt;width:80.55pt;height:53.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2co20CAAD1BAAADgAAAGRycy9lMm9Eb2MueG1srFTNbhMxEL4j8Q6W73Sz2yRNo2yqqFURUkUj&#10;CuLseO1khe0xtpNNeBmk3ngIHgfxGoy9m22BnBCX3RnP982fZzy72mtFdsL5GkxJ87MBJcJwqGqz&#10;LumH97evJpT4wEzFFBhR0oPw9Gr+8sWssVNRwAZUJRxBJ8ZPG1vSTQh2mmWeb4Rm/gysMGiU4DQL&#10;qLp1VjnWoHetsmIwGGcNuMo64MJ7PL1pjXSe/EspeLiX0otAVEkxt5C+Ln1X8ZvNZ2y6dsxuat6l&#10;wf4hC81qg0F7VzcsMLJ19V+udM0deJDhjIPOQMqai1QDVpMP/qjmYcOsSLVgc7zt2+T/n1v+drd0&#10;pK5KOiwoMUzjHf38+u3H90eCB9idxvopgh7s0nWaRzGWupdOxz8WQfYlnZxPJucjSg4lHV/ko4tx&#10;11yxD4SjPR8UxeUEATwiEH05iv6zJ0fW+fBagCZRKKnDy0s9Zbs7H1roEYK8mFibSpLCQYmYjTLv&#10;hMSCMGKR2GmUxLVyZMdwCBjnwoRxFzqhI03WSvXE/BRRhbwjddhIE2nEeuLgFPH3iD0jRQUTerKu&#10;DbhTDqpPfeQWf6y+rTmWH/arfbrF89T1eLSC6oBX66CdeW/5bY19vWM+LJnDIcd1wMUN9/iRCpqS&#10;QidRsgH35dR5xOPsoZWSBpempP7zljlBiXpjcCov8+EwbllShqOLAhX33LJ6bjFbfQ14JTk+EZYn&#10;MeKDOorSgf6I+72IUdHEDMfYJeXBHZXr0C4zvhBcLBYJhptlWbgzD5ZH57HRBhbbALJOY/TUna6R&#10;uFtpELt3IC7vcz2hnl6r+S8AAAD//wMAUEsDBBQABgAIAAAAIQD8Pq/r3wAAAAsBAAAPAAAAZHJz&#10;L2Rvd25yZXYueG1sTI/BTsMwEETvSPyDtUjcWsckVBCyqQqocC2lhasbL0lEvI5ipw1/j3uC42hG&#10;M2+K5WQ7caTBt44R1DwBQVw503KNsHtfz+5A+KDZ6M4xIfyQh2V5eVHo3LgTv9FxG2oRS9jnGqEJ&#10;oc+l9FVDVvu564mj9+UGq0OUQy3NoE+x3HbyJkkW0uqW40Kje3pqqPrejhZhrF4eP+t+tXlep/wq&#10;nbq3+w+DeH01rR5ABJrCXxjO+BEdysh0cCMbLzqEWbaI6AEhzdIMxDmhshTEASG7VQpkWcj/H8pf&#10;AAAA//8DAFBLAQItABQABgAIAAAAIQDkmcPA+wAAAOEBAAATAAAAAAAAAAAAAAAAAAAAAABbQ29u&#10;dGVudF9UeXBlc10ueG1sUEsBAi0AFAAGAAgAAAAhACOyauHXAAAAlAEAAAsAAAAAAAAAAAAAAAAA&#10;LAEAAF9yZWxzLy5yZWxzUEsBAi0AFAAGAAgAAAAhABMdnKNtAgAA9QQAAA4AAAAAAAAAAAAAAAAA&#10;LAIAAGRycy9lMm9Eb2MueG1sUEsBAi0AFAAGAAgAAAAhAPw+r+vfAAAACwEAAA8AAAAAAAAAAAAA&#10;AAAAxQQAAGRycy9kb3ducmV2LnhtbFBLBQYAAAAABAAEAPMAAADRBQAAAAA=&#10;" fillcolor="white [3201]" strokecolor="#70ad47 [3209]" strokeweight="1pt">
                <v:textbox>
                  <w:txbxContent>
                    <w:p w14:paraId="11635AC6"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创建小组，系统设置申请者为组长</w:t>
                      </w:r>
                    </w:p>
                  </w:txbxContent>
                </v:textbox>
              </v:rect>
            </w:pict>
          </mc:Fallback>
        </mc:AlternateContent>
      </w:r>
      <w:r>
        <w:rPr>
          <w:noProof/>
          <w:sz w:val="28"/>
        </w:rPr>
        <mc:AlternateContent>
          <mc:Choice Requires="wps">
            <w:drawing>
              <wp:anchor distT="0" distB="0" distL="114300" distR="114300" simplePos="0" relativeHeight="251671552" behindDoc="0" locked="0" layoutInCell="1" allowOverlap="1" wp14:anchorId="3D230592" wp14:editId="03998896">
                <wp:simplePos x="0" y="0"/>
                <wp:positionH relativeFrom="column">
                  <wp:posOffset>172720</wp:posOffset>
                </wp:positionH>
                <wp:positionV relativeFrom="paragraph">
                  <wp:posOffset>578485</wp:posOffset>
                </wp:positionV>
                <wp:extent cx="2540" cy="1594485"/>
                <wp:effectExtent l="46990" t="0" r="52070" b="5715"/>
                <wp:wrapNone/>
                <wp:docPr id="40" name="直接箭头连接符 40"/>
                <wp:cNvGraphicFramePr/>
                <a:graphic xmlns:a="http://schemas.openxmlformats.org/drawingml/2006/main">
                  <a:graphicData uri="http://schemas.microsoft.com/office/word/2010/wordprocessingShape">
                    <wps:wsp>
                      <wps:cNvCnPr/>
                      <wps:spPr>
                        <a:xfrm>
                          <a:off x="1315720" y="5149215"/>
                          <a:ext cx="2540" cy="1594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7158A" id="直接箭头连接符 40" o:spid="_x0000_s1026" type="#_x0000_t32" style="position:absolute;left:0;text-align:left;margin-left:13.6pt;margin-top:45.55pt;width:.2pt;height:125.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ruEPwBAAALBAAADgAAAGRycy9lMm9Eb2MueG1srFNLjhMxEN0jcQfLe9LpJoGZVjqzyAAbBBGf&#10;A3jcdtqSfyqbdHIJLoDEClgNrGbPaWA4BmV30oMACYHYuO2ueq/qPZcXZzujyVZAUM42tJxMKRGW&#10;u1bZTUNfvnh454SSEJltmXZWNHQvAj1b3r616H0tKtc53QogSGJD3fuGdjH6uigC74RhYeK8sBiU&#10;DgyLeIRN0QLrkd3ooppO7xW9g9aD4yIE/Hs+BOky80speHwqZRCR6IZibzGvkNeLtBbLBas3wHyn&#10;+KEN9g9dGKYsFh2pzllk5BWoX6iM4uCCk3HCnSmclIqLrAHVlNOf1DzvmBdZC5oT/GhT+H+0/Ml2&#10;DUS1DZ2hPZYZvKPrN1dfX7+//vTxy7urb5/fpv3lB4JxNKv3oUbMyq7hcAp+DUn5ToJJX9REdjgK&#10;d8v5/Qo59w2dl7PTqpwPZotdJBwTqnmqyDFczk9ns5McLm54PIT4SDhD0qahIQJTmy6unLV4qw7K&#10;7DfbPg4RO0HgEZCa0DatkSn9wLYk7j3KYgCuTz1gbooXScvQfd7FvRYD9pmQaEkSkWvkYRQrDWTL&#10;cIwY58LGcmTC7ASTSusROP0z8JCfoCIP6t+AR0Su7GwcwUZZB7+rHnfHluWQf3Rg0J0suHDtPt9r&#10;tgYnLnt1eB1ppH88Z/jNG15+BwAA//8DAFBLAwQUAAYACAAAACEAa7FmD94AAAAIAQAADwAAAGRy&#10;cy9kb3ducmV2LnhtbEyPQUvDQBSE74L/YXmCN7vJKq1N81JEqOBBwVTodZt9JqHZt0t228R/73rS&#10;4zDDzDfldraDuNAYescI+SIDQdw403OL8Lnf3T2CCFGz0YNjQvimANvq+qrUhXETf9Cljq1IJRwK&#10;jdDF6AspQ9OR1WHhPHHyvtxodUxybKUZ9ZTK7SBVli2l1T2nhU57eu6oOdVni7DL6pf9YY6+P7Xv&#10;vpte3yinNeLtzfy0ARFpjn9h+MVP6FAlpqM7swliQFArlZII6zwHkXy1WoI4Itw/KAWyKuX/A9UP&#10;AAAA//8DAFBLAQItABQABgAIAAAAIQDkmcPA+wAAAOEBAAATAAAAAAAAAAAAAAAAAAAAAABbQ29u&#10;dGVudF9UeXBlc10ueG1sUEsBAi0AFAAGAAgAAAAhACOyauHXAAAAlAEAAAsAAAAAAAAAAAAAAAAA&#10;LAEAAF9yZWxzLy5yZWxzUEsBAi0AFAAGAAgAAAAhAF467hD8AQAACwQAAA4AAAAAAAAAAAAAAAAA&#10;LAIAAGRycy9lMm9Eb2MueG1sUEsBAi0AFAAGAAgAAAAhAGuxZg/eAAAACAEAAA8AAAAAAAAAAAAA&#10;AAAAVAQAAGRycy9kb3ducmV2LnhtbFBLBQYAAAAABAAEAPMAAABfBQAAAAA=&#10;" strokecolor="#5b9bd5 [3204]" strokeweight=".5pt">
                <v:stroke endarrow="open" joinstyle="miter"/>
              </v:shape>
            </w:pict>
          </mc:Fallback>
        </mc:AlternateContent>
      </w:r>
      <w:r>
        <w:rPr>
          <w:noProof/>
          <w:sz w:val="28"/>
        </w:rPr>
        <mc:AlternateContent>
          <mc:Choice Requires="wps">
            <w:drawing>
              <wp:anchor distT="0" distB="0" distL="114300" distR="114300" simplePos="0" relativeHeight="251670528" behindDoc="0" locked="0" layoutInCell="1" allowOverlap="1" wp14:anchorId="34198E1A" wp14:editId="536D4A58">
                <wp:simplePos x="0" y="0"/>
                <wp:positionH relativeFrom="column">
                  <wp:posOffset>-967740</wp:posOffset>
                </wp:positionH>
                <wp:positionV relativeFrom="paragraph">
                  <wp:posOffset>1544955</wp:posOffset>
                </wp:positionV>
                <wp:extent cx="804545" cy="289560"/>
                <wp:effectExtent l="0" t="0" r="33655" b="15240"/>
                <wp:wrapNone/>
                <wp:docPr id="39" name="流程图: 过程 39"/>
                <wp:cNvGraphicFramePr/>
                <a:graphic xmlns:a="http://schemas.openxmlformats.org/drawingml/2006/main">
                  <a:graphicData uri="http://schemas.microsoft.com/office/word/2010/wordprocessingShape">
                    <wps:wsp>
                      <wps:cNvSpPr/>
                      <wps:spPr>
                        <a:xfrm>
                          <a:off x="175260" y="6115685"/>
                          <a:ext cx="804545" cy="2895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B9E1A06"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拒绝申请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4198E1A" id="流程图: 过程 39" o:spid="_x0000_s1057" type="#_x0000_t109" style="position:absolute;margin-left:-76.2pt;margin-top:121.65pt;width:63.35pt;height:22.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j/LYECAAALBQAADgAAAGRycy9lMm9Eb2MueG1srFTNjtMwEL4j8Q6W7zRNabrdaNNV1dUipIqt&#10;KIiz69ibCP9hu03LjRMHHoEX4AW4wtPw8xiMnTS7QE+IizOT+ebv84wvLvdSoB2zrtaqwOlgiBFT&#10;VJe1ui3wyxfXj6YYOU9USYRWrMAH5vDl7OGDi8bkbKQrLUpmEQRRLm9MgSvvTZ4kjlZMEjfQhikw&#10;cm0l8aDa26S0pIHoUiSj4XCSNNqWxmrKnIO/V60Rz2J8zhn1N5w75pEoMNTm42njuQlnMrsg+a0l&#10;pqppVwb5hyokqRUk7UNdEU/Q1tZ/hZI1tdpp7gdUy0RzXlMWe4Bu0uEf3awrYljsBchxpqfJ/b+w&#10;9NluZVFdFvjxOUaKSLij75/f/fj04dvHLzn6+fU9iAhsQFRjXA74tVnZTnMghq733MrwhX7QHsbg&#10;LBtNgO1DgSdpmk2mWcsz23tEwT4djrNxhhEFwGh6ngEWAiZ3cYx1/gnTEgWhwFzoZlER61ftRUem&#10;yW7pfOt2hEOMUGNbVZT8QbBQmFDPGYc2IfkoescBYwth0Y7AaBBKmfKTroyIDm68FqJ3TE85Cp92&#10;Th02uLE4eL3j8JTj7xl7j5hVK987y1ppeypA+brP3OKP3bc9h/b9frNv7zZCw6+NLg9w4Va3m+AM&#10;va6B4yVxfkUsjD5cG6yzv4Ej0F5g3UkYVdq+PfU/4GEiwYpRA6tUYPdmSyzDSDxVMKvn6Xgcdi8q&#10;4+xsBIq9b9nct6itXGi4khQeDkOjGPBeHEVutXwFWz8PWcFEFIXcBabeHpWFb1cc3g3K5vMIg30z&#10;xC/V2tAQPBCt9HzrNa/jGN2x0xEJGxeHsnsdwkrf1yPq7g2b/QIAAP//AwBQSwMEFAAGAAgAAAAh&#10;AM0uExXjAAAADAEAAA8AAABkcnMvZG93bnJldi54bWxMj8FKw0AQhu+C77CM4C3dJG01idkUqYhI&#10;QbBa8LhNxiSYnQ272zZ9e6cnPc7Mxz/fX64mM4gjOt9bUpDMYhBItW16ahV8fjxHGQgfNDV6sIQK&#10;zuhhVV1flbpo7Ine8bgNreAQ8oVW0IUwFlL6ukOj/cyOSHz7ts7owKNrZeP0icPNINM4vpNG98Qf&#10;Oj3iusP6Z3swCvyb85vErncvr1OyeXJfuT3vcqVub6bHBxABp/AHw0Wf1aFip709UOPFoCBKlumC&#10;WQXpYj4HwUiULu9B7HmTZTnIqpT/S1S/AAAA//8DAFBLAQItABQABgAIAAAAIQDkmcPA+wAAAOEB&#10;AAATAAAAAAAAAAAAAAAAAAAAAABbQ29udGVudF9UeXBlc10ueG1sUEsBAi0AFAAGAAgAAAAhACOy&#10;auHXAAAAlAEAAAsAAAAAAAAAAAAAAAAALAEAAF9yZWxzLy5yZWxzUEsBAi0AFAAGAAgAAAAhAMdI&#10;/y2BAgAACwUAAA4AAAAAAAAAAAAAAAAALAIAAGRycy9lMm9Eb2MueG1sUEsBAi0AFAAGAAgAAAAh&#10;AM0uExXjAAAADAEAAA8AAAAAAAAAAAAAAAAA2QQAAGRycy9kb3ducmV2LnhtbFBLBQYAAAAABAAE&#10;APMAAADpBQAAAAA=&#10;" fillcolor="white [3201]" strokecolor="#70ad47 [3209]" strokeweight="1pt">
                <v:textbox>
                  <w:txbxContent>
                    <w:p w14:paraId="2B9E1A06" w14:textId="77777777" w:rsidR="00FF6B32" w:rsidRDefault="00FF6B32" w:rsidP="00FF6B32">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拒绝申请</w:t>
                      </w:r>
                    </w:p>
                  </w:txbxContent>
                </v:textbox>
              </v:shape>
            </w:pict>
          </mc:Fallback>
        </mc:AlternateContent>
      </w:r>
      <w:r>
        <w:rPr>
          <w:noProof/>
          <w:sz w:val="28"/>
        </w:rPr>
        <mc:AlternateContent>
          <mc:Choice Requires="wps">
            <w:drawing>
              <wp:anchor distT="0" distB="0" distL="114300" distR="114300" simplePos="0" relativeHeight="251669504" behindDoc="0" locked="0" layoutInCell="1" allowOverlap="1" wp14:anchorId="22C9F613" wp14:editId="38F20427">
                <wp:simplePos x="0" y="0"/>
                <wp:positionH relativeFrom="column">
                  <wp:posOffset>-572135</wp:posOffset>
                </wp:positionH>
                <wp:positionV relativeFrom="paragraph">
                  <wp:posOffset>818515</wp:posOffset>
                </wp:positionV>
                <wp:extent cx="309880" cy="274320"/>
                <wp:effectExtent l="0" t="0" r="20320" b="30480"/>
                <wp:wrapNone/>
                <wp:docPr id="38" name="矩形 38"/>
                <wp:cNvGraphicFramePr/>
                <a:graphic xmlns:a="http://schemas.openxmlformats.org/drawingml/2006/main">
                  <a:graphicData uri="http://schemas.microsoft.com/office/word/2010/wordprocessingShape">
                    <wps:wsp>
                      <wps:cNvSpPr/>
                      <wps:spPr>
                        <a:xfrm>
                          <a:off x="655320" y="5452745"/>
                          <a:ext cx="3098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592594"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C9F613" id="矩形 38" o:spid="_x0000_s1058" style="position:absolute;margin-left:-45.05pt;margin-top:64.45pt;width:24.4pt;height:21.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gX2oCAAD0BAAADgAAAGRycy9lMm9Eb2MueG1srFTNbhMxEL4j8Q6W73STNOlP1E0VtSpCqmhE&#10;QZwdr92ssD1m7GQTXgapNx6Cx0G8BmPvZlsgJ8Rld+z5vvkfX1xurWEbhaEGV/Lh0YAz5SRUtXso&#10;+Yf3N6/OOAtRuEoYcKrkOxX45ezli4vGT9UIVmAqhYyMuDBtfMlXMfppUQS5UlaEI/DKkVIDWhHp&#10;iA9FhaIh69YUo8HgpGgAK48gVQh0e90q+Szb11rJeKd1UJGZklNsMX8xf5fpW8wuxPQBhV/VsgtD&#10;/EMUVtSOnPamrkUUbI31X6ZsLREC6HgkwRagdS1VzoGyGQ7+yOZ+JbzKuVBxgu/LFP6fWfl2s0BW&#10;VyU/pk45YalHP79++/H9kdEFVafxYUqge7/A7hRITKluNdr0pyTYtuQnk8nxiEq8K/lkPBmdjidt&#10;cdU2Mkn648H52RnpJQFIm7BksHiy4zHE1wosS0LJkXqXSyo2tyG20D2EeCmuNpIsxZ1RKRjj3ilN&#10;+ZDDUWbnSVJXBtlG0AwIKZWLJ53rjE40XRvTE4eHiCYOO1KHTTSVJ6wnDg4Rf/fYM7JXcLEn29oB&#10;HjJQfeo9t/h99m3OKf24XW7bJo5SkOlqCdWOOovQjnzw8qamut6KEBcCacapFbS38Y4+2kBTcugk&#10;zlaAXw7dJzyNHmk5a2hnSh4+rwUqzswbR0N5PhyP05Llw3hymsYBn2uWzzVuba+AWjKkF8LLLCZ8&#10;NHtRI9iPtN7z5JVUwknyXXIZcX+4iu0u0wMh1XyeYbRYXsRbd+9lMp4K7WC+jqDrPEZP1ekKSauV&#10;B7F7BtLuPj9n1NNjNfsFAAD//wMAUEsDBBQABgAIAAAAIQBGe6Tn3gAAAAsBAAAPAAAAZHJzL2Rv&#10;d25yZXYueG1sTI9NT8MwDIbvSPyHyEjcujQdgrU0nQZocB3j65o1pq1onKpJt/LvMSc42u+j14/L&#10;9ex6ccQxdJ40qEUKAqn2tqNGw+vLNlmBCNGQNb0n1PCNAdbV+VlpCutP9IzHfWwEl1AojIY2xqGQ&#10;MtQtOhMWfkDi7NOPzkQex0ba0Zy43PUyS9Nr6UxHfKE1A963WH/tJ6dhqh/vPpphs3vYLulJepW7&#10;t3er9eXFvLkFEXGOfzD86rM6VOx08BPZIHoNSZ4qRjnIVjkIJpIrtQRx4M1NpkBWpfz/Q/UDAAD/&#10;/wMAUEsBAi0AFAAGAAgAAAAhAOSZw8D7AAAA4QEAABMAAAAAAAAAAAAAAAAAAAAAAFtDb250ZW50&#10;X1R5cGVzXS54bWxQSwECLQAUAAYACAAAACEAI7Jq4dcAAACUAQAACwAAAAAAAAAAAAAAAAAsAQAA&#10;X3JlbHMvLnJlbHNQSwECLQAUAAYACAAAACEAx+qgX2oCAAD0BAAADgAAAAAAAAAAAAAAAAAsAgAA&#10;ZHJzL2Uyb0RvYy54bWxQSwECLQAUAAYACAAAACEARnuk594AAAALAQAADwAAAAAAAAAAAAAAAADC&#10;BAAAZHJzL2Rvd25yZXYueG1sUEsFBgAAAAAEAAQA8wAAAM0FAAAAAA==&#10;" fillcolor="white [3201]" strokecolor="#70ad47 [3209]" strokeweight="1pt">
                <v:textbox>
                  <w:txbxContent>
                    <w:p w14:paraId="6B592594" w14:textId="77777777" w:rsidR="00FF6B32" w:rsidRDefault="00FF6B32" w:rsidP="00FF6B32">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是</w:t>
                      </w:r>
                    </w:p>
                  </w:txbxContent>
                </v:textbox>
              </v:rect>
            </w:pict>
          </mc:Fallback>
        </mc:AlternateContent>
      </w:r>
      <w:r>
        <w:rPr>
          <w:rFonts w:hint="eastAsia"/>
          <w:sz w:val="28"/>
          <w:szCs w:val="28"/>
        </w:rPr>
        <w:t xml:space="preserve">                                        </w:t>
      </w:r>
    </w:p>
    <w:p w14:paraId="0B27EDC2" w14:textId="77777777" w:rsidR="00FF6B32" w:rsidRDefault="00FF6B32" w:rsidP="00FF6B32">
      <w:pPr>
        <w:spacing w:after="320"/>
      </w:pPr>
    </w:p>
    <w:p w14:paraId="15D8EED7" w14:textId="77777777" w:rsidR="00FF6B32" w:rsidRDefault="00FF6B32" w:rsidP="00FF6B32">
      <w:pPr>
        <w:spacing w:after="320"/>
      </w:pPr>
    </w:p>
    <w:p w14:paraId="3E4F6CE5" w14:textId="77777777" w:rsidR="00FF6B32" w:rsidRDefault="00FF6B32" w:rsidP="00FF6B32">
      <w:pPr>
        <w:spacing w:after="320"/>
      </w:pPr>
    </w:p>
    <w:p w14:paraId="08116F47" w14:textId="77777777" w:rsidR="00FF6B32" w:rsidRDefault="00FF6B32" w:rsidP="00FF6B32">
      <w:pPr>
        <w:spacing w:after="320"/>
      </w:pPr>
    </w:p>
    <w:p w14:paraId="1FE6A15B" w14:textId="77777777" w:rsidR="00FF6B32" w:rsidRDefault="00FF6B32" w:rsidP="00FF6B32">
      <w:pPr>
        <w:spacing w:after="320"/>
      </w:pPr>
    </w:p>
    <w:p w14:paraId="6DC8DA20" w14:textId="77777777" w:rsidR="00FF6B32" w:rsidRDefault="00FF6B32" w:rsidP="00FF6B32">
      <w:pPr>
        <w:spacing w:after="320"/>
      </w:pPr>
    </w:p>
    <w:p w14:paraId="4D64F50F" w14:textId="77777777" w:rsidR="00FF6B32" w:rsidRDefault="00FF6B32" w:rsidP="00FF6B32">
      <w:pPr>
        <w:spacing w:after="320"/>
      </w:pPr>
    </w:p>
    <w:p w14:paraId="13275EFC" w14:textId="77777777" w:rsidR="00FF6B32" w:rsidRDefault="00FF6B32" w:rsidP="00FF6B32">
      <w:pPr>
        <w:spacing w:after="320"/>
      </w:pPr>
    </w:p>
    <w:p w14:paraId="3A2209B2" w14:textId="77777777" w:rsidR="00FF6B32" w:rsidRDefault="00FF6B32" w:rsidP="00FF6B32">
      <w:pPr>
        <w:spacing w:after="320"/>
      </w:pPr>
    </w:p>
    <w:p w14:paraId="60F9A32E" w14:textId="77777777" w:rsidR="00A77B3E" w:rsidRDefault="0014273D">
      <w:pPr>
        <w:pStyle w:val="Heading3"/>
        <w:keepNext w:val="0"/>
        <w:numPr>
          <w:ilvl w:val="2"/>
          <w:numId w:val="1"/>
        </w:numPr>
        <w:tabs>
          <w:tab w:val="clear" w:pos="0"/>
        </w:tabs>
        <w:spacing w:line="340" w:lineRule="auto"/>
        <w:ind w:left="400" w:firstLine="0"/>
        <w:rPr>
          <w:rFonts w:ascii="Calibri" w:eastAsia="Calibri" w:hAnsi="Calibri" w:cs="Calibri"/>
          <w:sz w:val="24"/>
        </w:rPr>
      </w:pPr>
      <w:bookmarkStart w:id="17" w:name="____3"/>
      <w:bookmarkStart w:id="18" w:name="_Toc256000009"/>
      <w:bookmarkEnd w:id="17"/>
      <w:r>
        <w:rPr>
          <w:rFonts w:ascii="Calibri" w:eastAsia="Calibri" w:hAnsi="Calibri" w:cs="Calibri"/>
          <w:sz w:val="24"/>
        </w:rPr>
        <w:t>操作</w:t>
      </w:r>
      <w:bookmarkEnd w:id="18"/>
    </w:p>
    <w:p w14:paraId="63F5F626" w14:textId="77777777" w:rsidR="00A77B3E" w:rsidRDefault="0014273D">
      <w:pPr>
        <w:pStyle w:val="Heading4"/>
        <w:keepNext w:val="0"/>
        <w:numPr>
          <w:ilvl w:val="3"/>
          <w:numId w:val="1"/>
        </w:numPr>
        <w:tabs>
          <w:tab w:val="clear" w:pos="0"/>
        </w:tabs>
        <w:spacing w:line="340" w:lineRule="auto"/>
        <w:ind w:left="600" w:firstLine="0"/>
        <w:rPr>
          <w:rFonts w:ascii="Calibri" w:eastAsia="Calibri" w:hAnsi="Calibri" w:cs="Calibri"/>
          <w:sz w:val="24"/>
        </w:rPr>
      </w:pPr>
      <w:bookmarkStart w:id="19" w:name="______2"/>
      <w:bookmarkStart w:id="20" w:name="_Toc256000010"/>
      <w:bookmarkEnd w:id="19"/>
      <w:r>
        <w:rPr>
          <w:rFonts w:ascii="Calibri" w:eastAsia="Calibri" w:hAnsi="Calibri" w:cs="Calibri"/>
          <w:sz w:val="24"/>
        </w:rPr>
        <w:lastRenderedPageBreak/>
        <w:t>自由分组</w:t>
      </w:r>
      <w:bookmarkEnd w:id="20"/>
    </w:p>
    <w:p w14:paraId="6DF0F2DB" w14:textId="77777777" w:rsidR="00A77B3E" w:rsidRDefault="0014273D">
      <w:pPr>
        <w:pStyle w:val="Heading5"/>
        <w:numPr>
          <w:ilvl w:val="4"/>
          <w:numId w:val="1"/>
        </w:numPr>
        <w:tabs>
          <w:tab w:val="clear" w:pos="0"/>
        </w:tabs>
        <w:spacing w:line="340" w:lineRule="auto"/>
        <w:ind w:left="800" w:firstLine="0"/>
        <w:rPr>
          <w:rFonts w:ascii="Calibri" w:eastAsia="Calibri" w:hAnsi="Calibri" w:cs="Calibri"/>
          <w:i w:val="0"/>
          <w:sz w:val="24"/>
        </w:rPr>
      </w:pPr>
      <w:bookmarkStart w:id="21" w:name="______3"/>
      <w:bookmarkStart w:id="22" w:name="_Toc256000011"/>
      <w:bookmarkEnd w:id="21"/>
      <w:r>
        <w:rPr>
          <w:rFonts w:ascii="Calibri" w:eastAsia="Calibri" w:hAnsi="Calibri" w:cs="Calibri"/>
          <w:i w:val="0"/>
          <w:sz w:val="24"/>
        </w:rPr>
        <w:t>创建小组</w:t>
      </w:r>
      <w:bookmarkEnd w:id="22"/>
    </w:p>
    <w:tbl>
      <w:tblPr>
        <w:tblStyle w:val="TableGrid"/>
        <w:tblW w:w="8522" w:type="dxa"/>
        <w:tblLayout w:type="fixed"/>
        <w:tblLook w:val="04A0" w:firstRow="1" w:lastRow="0" w:firstColumn="1" w:lastColumn="0" w:noHBand="0" w:noVBand="1"/>
      </w:tblPr>
      <w:tblGrid>
        <w:gridCol w:w="4261"/>
        <w:gridCol w:w="4261"/>
      </w:tblGrid>
      <w:tr w:rsidR="00B536B7" w14:paraId="17171CA3" w14:textId="77777777" w:rsidTr="00D33816">
        <w:tc>
          <w:tcPr>
            <w:tcW w:w="4261" w:type="dxa"/>
          </w:tcPr>
          <w:p w14:paraId="4FA1C0B5" w14:textId="77777777" w:rsidR="00B536B7" w:rsidRDefault="00B536B7" w:rsidP="00D33816">
            <w:pPr>
              <w:rPr>
                <w:sz w:val="28"/>
                <w:szCs w:val="28"/>
              </w:rPr>
            </w:pPr>
            <w:r>
              <w:rPr>
                <w:rFonts w:hint="eastAsia"/>
                <w:sz w:val="28"/>
                <w:szCs w:val="28"/>
              </w:rPr>
              <w:t>名称</w:t>
            </w:r>
          </w:p>
        </w:tc>
        <w:tc>
          <w:tcPr>
            <w:tcW w:w="4261" w:type="dxa"/>
          </w:tcPr>
          <w:p w14:paraId="0B6AB10E" w14:textId="77777777" w:rsidR="00B536B7" w:rsidRDefault="00B536B7" w:rsidP="00D33816">
            <w:pPr>
              <w:rPr>
                <w:sz w:val="28"/>
                <w:szCs w:val="28"/>
              </w:rPr>
            </w:pPr>
            <w:r>
              <w:rPr>
                <w:rFonts w:hint="eastAsia"/>
                <w:sz w:val="28"/>
                <w:szCs w:val="28"/>
              </w:rPr>
              <w:t>创建小组</w:t>
            </w:r>
          </w:p>
        </w:tc>
      </w:tr>
      <w:tr w:rsidR="00B536B7" w14:paraId="2E8213E1" w14:textId="77777777" w:rsidTr="00D33816">
        <w:tc>
          <w:tcPr>
            <w:tcW w:w="4261" w:type="dxa"/>
          </w:tcPr>
          <w:p w14:paraId="6CB255AE" w14:textId="77777777" w:rsidR="00B536B7" w:rsidRDefault="00B536B7" w:rsidP="00D33816">
            <w:pPr>
              <w:rPr>
                <w:sz w:val="28"/>
                <w:szCs w:val="28"/>
              </w:rPr>
            </w:pPr>
            <w:r>
              <w:rPr>
                <w:rFonts w:hint="eastAsia"/>
                <w:sz w:val="28"/>
                <w:szCs w:val="28"/>
              </w:rPr>
              <w:t>操作角色</w:t>
            </w:r>
          </w:p>
        </w:tc>
        <w:tc>
          <w:tcPr>
            <w:tcW w:w="4261" w:type="dxa"/>
          </w:tcPr>
          <w:p w14:paraId="108DE475" w14:textId="77777777" w:rsidR="00B536B7" w:rsidRDefault="00B536B7" w:rsidP="00D33816">
            <w:pPr>
              <w:rPr>
                <w:sz w:val="28"/>
                <w:szCs w:val="28"/>
              </w:rPr>
            </w:pPr>
            <w:r>
              <w:rPr>
                <w:rFonts w:hint="eastAsia"/>
                <w:sz w:val="28"/>
                <w:szCs w:val="28"/>
              </w:rPr>
              <w:t>学生</w:t>
            </w:r>
          </w:p>
        </w:tc>
      </w:tr>
      <w:tr w:rsidR="00B536B7" w14:paraId="7694EE0B" w14:textId="77777777" w:rsidTr="00D33816">
        <w:tc>
          <w:tcPr>
            <w:tcW w:w="4261" w:type="dxa"/>
          </w:tcPr>
          <w:p w14:paraId="4F415B21" w14:textId="77777777" w:rsidR="00B536B7" w:rsidRDefault="00B536B7" w:rsidP="00D33816">
            <w:pPr>
              <w:rPr>
                <w:sz w:val="28"/>
                <w:szCs w:val="28"/>
              </w:rPr>
            </w:pPr>
            <w:r>
              <w:rPr>
                <w:rFonts w:hint="eastAsia"/>
                <w:sz w:val="28"/>
                <w:szCs w:val="28"/>
              </w:rPr>
              <w:t>具体描述</w:t>
            </w:r>
          </w:p>
        </w:tc>
        <w:tc>
          <w:tcPr>
            <w:tcW w:w="4261" w:type="dxa"/>
          </w:tcPr>
          <w:p w14:paraId="1951EA44" w14:textId="77777777" w:rsidR="00B536B7" w:rsidRDefault="00B536B7" w:rsidP="00D33816">
            <w:pPr>
              <w:rPr>
                <w:sz w:val="28"/>
                <w:szCs w:val="28"/>
              </w:rPr>
            </w:pPr>
            <w:r>
              <w:rPr>
                <w:rFonts w:hint="eastAsia"/>
                <w:sz w:val="28"/>
                <w:szCs w:val="28"/>
              </w:rPr>
              <w:t xml:space="preserve">   </w:t>
            </w:r>
            <w:r>
              <w:rPr>
                <w:rFonts w:hint="eastAsia"/>
                <w:sz w:val="28"/>
                <w:szCs w:val="28"/>
              </w:rPr>
              <w:t>学生</w:t>
            </w:r>
            <w:r>
              <w:rPr>
                <w:rFonts w:hint="eastAsia"/>
                <w:sz w:val="28"/>
                <w:szCs w:val="28"/>
              </w:rPr>
              <w:t>A</w:t>
            </w:r>
            <w:r>
              <w:rPr>
                <w:rFonts w:hint="eastAsia"/>
                <w:sz w:val="28"/>
                <w:szCs w:val="28"/>
              </w:rPr>
              <w:t>登录后，以学生身份申请创建小组，系统检测</w:t>
            </w:r>
            <w:r>
              <w:rPr>
                <w:rFonts w:hint="eastAsia"/>
                <w:sz w:val="28"/>
                <w:szCs w:val="28"/>
              </w:rPr>
              <w:t>A</w:t>
            </w:r>
            <w:r>
              <w:rPr>
                <w:rFonts w:hint="eastAsia"/>
                <w:sz w:val="28"/>
                <w:szCs w:val="28"/>
              </w:rPr>
              <w:t>是否已经在某一个小组里面，若已经存在，则拒绝，否则允许</w:t>
            </w:r>
            <w:r>
              <w:rPr>
                <w:rFonts w:hint="eastAsia"/>
                <w:sz w:val="28"/>
                <w:szCs w:val="28"/>
              </w:rPr>
              <w:t>A</w:t>
            </w:r>
            <w:r>
              <w:rPr>
                <w:rFonts w:hint="eastAsia"/>
                <w:sz w:val="28"/>
                <w:szCs w:val="28"/>
              </w:rPr>
              <w:t>创建小组，并且</w:t>
            </w:r>
            <w:r>
              <w:rPr>
                <w:rFonts w:hint="eastAsia"/>
                <w:sz w:val="28"/>
                <w:szCs w:val="28"/>
              </w:rPr>
              <w:t>A</w:t>
            </w:r>
            <w:r>
              <w:rPr>
                <w:rFonts w:hint="eastAsia"/>
                <w:sz w:val="28"/>
                <w:szCs w:val="28"/>
              </w:rPr>
              <w:t>成为小组组长，学生</w:t>
            </w:r>
            <w:r>
              <w:rPr>
                <w:rFonts w:hint="eastAsia"/>
                <w:sz w:val="28"/>
                <w:szCs w:val="28"/>
              </w:rPr>
              <w:t>A</w:t>
            </w:r>
            <w:r>
              <w:rPr>
                <w:rFonts w:hint="eastAsia"/>
                <w:sz w:val="28"/>
                <w:szCs w:val="28"/>
              </w:rPr>
              <w:t>的身份变为组长。</w:t>
            </w:r>
          </w:p>
        </w:tc>
      </w:tr>
    </w:tbl>
    <w:p w14:paraId="4A7D16CE" w14:textId="77777777" w:rsidR="00B536B7" w:rsidRPr="00B536B7" w:rsidRDefault="00B536B7" w:rsidP="00B536B7">
      <w:pPr>
        <w:ind w:left="200"/>
      </w:pPr>
    </w:p>
    <w:p w14:paraId="3BE0AB96" w14:textId="77777777" w:rsidR="00A77B3E" w:rsidRDefault="0014273D">
      <w:pPr>
        <w:pStyle w:val="Heading5"/>
        <w:numPr>
          <w:ilvl w:val="4"/>
          <w:numId w:val="1"/>
        </w:numPr>
        <w:tabs>
          <w:tab w:val="clear" w:pos="0"/>
        </w:tabs>
        <w:spacing w:line="340" w:lineRule="auto"/>
        <w:ind w:left="800" w:firstLine="0"/>
        <w:rPr>
          <w:rFonts w:ascii="Calibri" w:eastAsia="Calibri" w:hAnsi="Calibri" w:cs="Calibri"/>
          <w:i w:val="0"/>
          <w:sz w:val="24"/>
        </w:rPr>
      </w:pPr>
      <w:bookmarkStart w:id="23" w:name="______4"/>
      <w:bookmarkStart w:id="24" w:name="_Toc256000012"/>
      <w:bookmarkEnd w:id="23"/>
      <w:r>
        <w:rPr>
          <w:rFonts w:ascii="Calibri" w:eastAsia="Calibri" w:hAnsi="Calibri" w:cs="Calibri"/>
          <w:i w:val="0"/>
          <w:sz w:val="24"/>
        </w:rPr>
        <w:t>加入小组</w:t>
      </w:r>
      <w:bookmarkEnd w:id="24"/>
    </w:p>
    <w:tbl>
      <w:tblPr>
        <w:tblStyle w:val="TableGrid"/>
        <w:tblW w:w="8522" w:type="dxa"/>
        <w:tblLayout w:type="fixed"/>
        <w:tblLook w:val="04A0" w:firstRow="1" w:lastRow="0" w:firstColumn="1" w:lastColumn="0" w:noHBand="0" w:noVBand="1"/>
      </w:tblPr>
      <w:tblGrid>
        <w:gridCol w:w="4261"/>
        <w:gridCol w:w="4261"/>
      </w:tblGrid>
      <w:tr w:rsidR="00B536B7" w14:paraId="54C096F8" w14:textId="77777777" w:rsidTr="00D33816">
        <w:tc>
          <w:tcPr>
            <w:tcW w:w="4261" w:type="dxa"/>
          </w:tcPr>
          <w:p w14:paraId="35236FA9" w14:textId="77777777" w:rsidR="00B536B7" w:rsidRDefault="00B536B7" w:rsidP="00D33816">
            <w:pPr>
              <w:rPr>
                <w:sz w:val="28"/>
                <w:szCs w:val="28"/>
              </w:rPr>
            </w:pPr>
            <w:r>
              <w:rPr>
                <w:rFonts w:hint="eastAsia"/>
                <w:sz w:val="28"/>
                <w:szCs w:val="28"/>
              </w:rPr>
              <w:t>名称</w:t>
            </w:r>
          </w:p>
        </w:tc>
        <w:tc>
          <w:tcPr>
            <w:tcW w:w="4261" w:type="dxa"/>
          </w:tcPr>
          <w:p w14:paraId="2B7F7BE4" w14:textId="77777777" w:rsidR="00B536B7" w:rsidRDefault="00B536B7" w:rsidP="00D33816">
            <w:pPr>
              <w:rPr>
                <w:sz w:val="28"/>
                <w:szCs w:val="28"/>
              </w:rPr>
            </w:pPr>
            <w:r>
              <w:rPr>
                <w:rFonts w:hint="eastAsia"/>
                <w:sz w:val="28"/>
                <w:szCs w:val="28"/>
              </w:rPr>
              <w:t>加入小组</w:t>
            </w:r>
          </w:p>
        </w:tc>
      </w:tr>
      <w:tr w:rsidR="00B536B7" w14:paraId="3513586E" w14:textId="77777777" w:rsidTr="00D33816">
        <w:tc>
          <w:tcPr>
            <w:tcW w:w="4261" w:type="dxa"/>
          </w:tcPr>
          <w:p w14:paraId="7B6C8A52" w14:textId="77777777" w:rsidR="00B536B7" w:rsidRDefault="00B536B7" w:rsidP="00D33816">
            <w:pPr>
              <w:rPr>
                <w:sz w:val="28"/>
                <w:szCs w:val="28"/>
              </w:rPr>
            </w:pPr>
            <w:r>
              <w:rPr>
                <w:rFonts w:hint="eastAsia"/>
                <w:sz w:val="28"/>
                <w:szCs w:val="28"/>
              </w:rPr>
              <w:t>操作角色</w:t>
            </w:r>
          </w:p>
        </w:tc>
        <w:tc>
          <w:tcPr>
            <w:tcW w:w="4261" w:type="dxa"/>
          </w:tcPr>
          <w:p w14:paraId="0E037104" w14:textId="77777777" w:rsidR="00B536B7" w:rsidRDefault="00B536B7" w:rsidP="00D33816">
            <w:pPr>
              <w:rPr>
                <w:sz w:val="28"/>
                <w:szCs w:val="28"/>
              </w:rPr>
            </w:pPr>
            <w:r>
              <w:rPr>
                <w:rFonts w:hint="eastAsia"/>
                <w:sz w:val="28"/>
                <w:szCs w:val="28"/>
              </w:rPr>
              <w:t>学生</w:t>
            </w:r>
          </w:p>
        </w:tc>
      </w:tr>
      <w:tr w:rsidR="00B536B7" w14:paraId="0303A933" w14:textId="77777777" w:rsidTr="00D33816">
        <w:tc>
          <w:tcPr>
            <w:tcW w:w="4261" w:type="dxa"/>
          </w:tcPr>
          <w:p w14:paraId="423453B8" w14:textId="77777777" w:rsidR="00B536B7" w:rsidRDefault="00B536B7" w:rsidP="00D33816">
            <w:pPr>
              <w:rPr>
                <w:sz w:val="28"/>
                <w:szCs w:val="28"/>
              </w:rPr>
            </w:pPr>
            <w:r>
              <w:rPr>
                <w:rFonts w:hint="eastAsia"/>
                <w:sz w:val="28"/>
                <w:szCs w:val="28"/>
              </w:rPr>
              <w:t>具体描述</w:t>
            </w:r>
          </w:p>
        </w:tc>
        <w:tc>
          <w:tcPr>
            <w:tcW w:w="4261" w:type="dxa"/>
          </w:tcPr>
          <w:p w14:paraId="6C7C98ED" w14:textId="77777777" w:rsidR="00B536B7" w:rsidRDefault="00B536B7" w:rsidP="00D33816">
            <w:pPr>
              <w:rPr>
                <w:sz w:val="28"/>
                <w:szCs w:val="28"/>
              </w:rPr>
            </w:pPr>
            <w:r>
              <w:rPr>
                <w:rFonts w:hint="eastAsia"/>
                <w:sz w:val="28"/>
                <w:szCs w:val="28"/>
              </w:rPr>
              <w:t xml:space="preserve">     </w:t>
            </w:r>
            <w:r>
              <w:rPr>
                <w:rFonts w:hint="eastAsia"/>
                <w:sz w:val="28"/>
                <w:szCs w:val="28"/>
              </w:rPr>
              <w:t>学生</w:t>
            </w:r>
            <w:r>
              <w:rPr>
                <w:rFonts w:hint="eastAsia"/>
                <w:sz w:val="28"/>
                <w:szCs w:val="28"/>
              </w:rPr>
              <w:t>A</w:t>
            </w:r>
            <w:r>
              <w:rPr>
                <w:rFonts w:hint="eastAsia"/>
                <w:sz w:val="28"/>
                <w:szCs w:val="28"/>
              </w:rPr>
              <w:t>申请加入小组，系统检测学生</w:t>
            </w:r>
            <w:r>
              <w:rPr>
                <w:rFonts w:hint="eastAsia"/>
                <w:sz w:val="28"/>
                <w:szCs w:val="28"/>
              </w:rPr>
              <w:t xml:space="preserve">A </w:t>
            </w:r>
            <w:r>
              <w:rPr>
                <w:rFonts w:hint="eastAsia"/>
                <w:sz w:val="28"/>
                <w:szCs w:val="28"/>
              </w:rPr>
              <w:t>是否在某个小组内，是就拒绝学生</w:t>
            </w:r>
            <w:r>
              <w:rPr>
                <w:rFonts w:hint="eastAsia"/>
                <w:sz w:val="28"/>
                <w:szCs w:val="28"/>
              </w:rPr>
              <w:t xml:space="preserve">A </w:t>
            </w:r>
            <w:r>
              <w:rPr>
                <w:rFonts w:hint="eastAsia"/>
                <w:sz w:val="28"/>
                <w:szCs w:val="28"/>
              </w:rPr>
              <w:t>的申请，否就向该小组组长发送学生</w:t>
            </w:r>
            <w:r>
              <w:rPr>
                <w:rFonts w:hint="eastAsia"/>
                <w:sz w:val="28"/>
                <w:szCs w:val="28"/>
              </w:rPr>
              <w:t>A</w:t>
            </w:r>
            <w:r>
              <w:rPr>
                <w:rFonts w:hint="eastAsia"/>
                <w:sz w:val="28"/>
                <w:szCs w:val="28"/>
              </w:rPr>
              <w:t>的申请。组长同意后，系统将学生</w:t>
            </w:r>
            <w:r>
              <w:rPr>
                <w:rFonts w:hint="eastAsia"/>
                <w:sz w:val="28"/>
                <w:szCs w:val="28"/>
              </w:rPr>
              <w:t>A</w:t>
            </w:r>
            <w:r>
              <w:rPr>
                <w:rFonts w:hint="eastAsia"/>
                <w:sz w:val="28"/>
                <w:szCs w:val="28"/>
              </w:rPr>
              <w:t>加入小组，学生</w:t>
            </w:r>
            <w:r>
              <w:rPr>
                <w:rFonts w:hint="eastAsia"/>
                <w:sz w:val="28"/>
                <w:szCs w:val="28"/>
              </w:rPr>
              <w:t>A</w:t>
            </w:r>
            <w:r>
              <w:rPr>
                <w:rFonts w:hint="eastAsia"/>
                <w:sz w:val="28"/>
                <w:szCs w:val="28"/>
              </w:rPr>
              <w:t>的状态修改为已经加入小组；若组长不同意就拒绝学生</w:t>
            </w:r>
            <w:r>
              <w:rPr>
                <w:rFonts w:hint="eastAsia"/>
                <w:sz w:val="28"/>
                <w:szCs w:val="28"/>
              </w:rPr>
              <w:t xml:space="preserve">A </w:t>
            </w:r>
            <w:r>
              <w:rPr>
                <w:rFonts w:hint="eastAsia"/>
                <w:sz w:val="28"/>
                <w:szCs w:val="28"/>
              </w:rPr>
              <w:t>的请求。</w:t>
            </w:r>
          </w:p>
        </w:tc>
      </w:tr>
    </w:tbl>
    <w:p w14:paraId="3E7EA89F" w14:textId="77777777" w:rsidR="00B536B7" w:rsidRPr="00B536B7" w:rsidRDefault="00B536B7" w:rsidP="00B536B7"/>
    <w:p w14:paraId="1C17C437" w14:textId="77777777" w:rsidR="00A77B3E" w:rsidRDefault="0014273D">
      <w:pPr>
        <w:pStyle w:val="Heading5"/>
        <w:numPr>
          <w:ilvl w:val="4"/>
          <w:numId w:val="1"/>
        </w:numPr>
        <w:tabs>
          <w:tab w:val="clear" w:pos="0"/>
        </w:tabs>
        <w:spacing w:line="340" w:lineRule="auto"/>
        <w:ind w:left="800" w:firstLine="0"/>
        <w:rPr>
          <w:rFonts w:ascii="Calibri" w:eastAsia="Calibri" w:hAnsi="Calibri" w:cs="Calibri"/>
          <w:i w:val="0"/>
          <w:sz w:val="24"/>
        </w:rPr>
      </w:pPr>
      <w:bookmarkStart w:id="25" w:name="______5"/>
      <w:bookmarkStart w:id="26" w:name="_Toc256000013"/>
      <w:bookmarkEnd w:id="25"/>
      <w:r>
        <w:rPr>
          <w:rFonts w:ascii="Calibri" w:eastAsia="Calibri" w:hAnsi="Calibri" w:cs="Calibri"/>
          <w:i w:val="0"/>
          <w:sz w:val="24"/>
        </w:rPr>
        <w:t>退出小组</w:t>
      </w:r>
      <w:bookmarkEnd w:id="26"/>
    </w:p>
    <w:tbl>
      <w:tblPr>
        <w:tblStyle w:val="TableGrid"/>
        <w:tblW w:w="8522" w:type="dxa"/>
        <w:tblLayout w:type="fixed"/>
        <w:tblLook w:val="04A0" w:firstRow="1" w:lastRow="0" w:firstColumn="1" w:lastColumn="0" w:noHBand="0" w:noVBand="1"/>
      </w:tblPr>
      <w:tblGrid>
        <w:gridCol w:w="4261"/>
        <w:gridCol w:w="4261"/>
      </w:tblGrid>
      <w:tr w:rsidR="00B536B7" w14:paraId="10042B96" w14:textId="77777777" w:rsidTr="00D33816">
        <w:tc>
          <w:tcPr>
            <w:tcW w:w="4261" w:type="dxa"/>
          </w:tcPr>
          <w:p w14:paraId="56CF4467" w14:textId="77777777" w:rsidR="00B536B7" w:rsidRDefault="00B536B7" w:rsidP="00D33816">
            <w:pPr>
              <w:rPr>
                <w:sz w:val="28"/>
                <w:szCs w:val="28"/>
              </w:rPr>
            </w:pPr>
            <w:r>
              <w:rPr>
                <w:rFonts w:hint="eastAsia"/>
                <w:sz w:val="28"/>
                <w:szCs w:val="28"/>
              </w:rPr>
              <w:t>名称</w:t>
            </w:r>
          </w:p>
        </w:tc>
        <w:tc>
          <w:tcPr>
            <w:tcW w:w="4261" w:type="dxa"/>
          </w:tcPr>
          <w:p w14:paraId="687FF5C3" w14:textId="77777777" w:rsidR="00B536B7" w:rsidRDefault="00B536B7" w:rsidP="00D33816">
            <w:pPr>
              <w:rPr>
                <w:sz w:val="28"/>
                <w:szCs w:val="28"/>
              </w:rPr>
            </w:pPr>
            <w:r>
              <w:rPr>
                <w:rFonts w:hint="eastAsia"/>
                <w:sz w:val="28"/>
                <w:szCs w:val="28"/>
              </w:rPr>
              <w:t>退出小组</w:t>
            </w:r>
          </w:p>
        </w:tc>
      </w:tr>
      <w:tr w:rsidR="00B536B7" w14:paraId="52237EAE" w14:textId="77777777" w:rsidTr="00D33816">
        <w:tc>
          <w:tcPr>
            <w:tcW w:w="4261" w:type="dxa"/>
          </w:tcPr>
          <w:p w14:paraId="0B08C2A2" w14:textId="77777777" w:rsidR="00B536B7" w:rsidRDefault="00B536B7" w:rsidP="00D33816">
            <w:pPr>
              <w:rPr>
                <w:sz w:val="28"/>
                <w:szCs w:val="28"/>
              </w:rPr>
            </w:pPr>
            <w:r>
              <w:rPr>
                <w:rFonts w:hint="eastAsia"/>
                <w:sz w:val="28"/>
                <w:szCs w:val="28"/>
              </w:rPr>
              <w:t>操作角色</w:t>
            </w:r>
          </w:p>
        </w:tc>
        <w:tc>
          <w:tcPr>
            <w:tcW w:w="4261" w:type="dxa"/>
          </w:tcPr>
          <w:p w14:paraId="6A1F699C" w14:textId="77777777" w:rsidR="00B536B7" w:rsidRDefault="00B536B7" w:rsidP="00D33816">
            <w:pPr>
              <w:rPr>
                <w:sz w:val="28"/>
                <w:szCs w:val="28"/>
              </w:rPr>
            </w:pPr>
            <w:r>
              <w:rPr>
                <w:rFonts w:hint="eastAsia"/>
                <w:sz w:val="28"/>
                <w:szCs w:val="28"/>
              </w:rPr>
              <w:t>学生</w:t>
            </w:r>
          </w:p>
        </w:tc>
      </w:tr>
      <w:tr w:rsidR="00B536B7" w14:paraId="29E0F727" w14:textId="77777777" w:rsidTr="00D33816">
        <w:tc>
          <w:tcPr>
            <w:tcW w:w="4261" w:type="dxa"/>
          </w:tcPr>
          <w:p w14:paraId="36BFC077" w14:textId="77777777" w:rsidR="00B536B7" w:rsidRDefault="00B536B7" w:rsidP="00D33816">
            <w:pPr>
              <w:rPr>
                <w:sz w:val="28"/>
                <w:szCs w:val="28"/>
              </w:rPr>
            </w:pPr>
            <w:r>
              <w:rPr>
                <w:rFonts w:hint="eastAsia"/>
                <w:sz w:val="28"/>
                <w:szCs w:val="28"/>
              </w:rPr>
              <w:t>具体描述</w:t>
            </w:r>
          </w:p>
        </w:tc>
        <w:tc>
          <w:tcPr>
            <w:tcW w:w="4261" w:type="dxa"/>
          </w:tcPr>
          <w:p w14:paraId="7547543E" w14:textId="77777777" w:rsidR="00B536B7" w:rsidRDefault="00B536B7" w:rsidP="00D33816">
            <w:pPr>
              <w:rPr>
                <w:sz w:val="28"/>
                <w:szCs w:val="28"/>
              </w:rPr>
            </w:pPr>
            <w:r>
              <w:rPr>
                <w:rFonts w:hint="eastAsia"/>
                <w:sz w:val="21"/>
                <w:szCs w:val="21"/>
              </w:rPr>
              <w:t xml:space="preserve">     </w:t>
            </w:r>
            <w:r>
              <w:rPr>
                <w:rFonts w:hint="eastAsia"/>
                <w:sz w:val="28"/>
                <w:szCs w:val="28"/>
              </w:rPr>
              <w:t>学生</w:t>
            </w:r>
            <w:r>
              <w:rPr>
                <w:rFonts w:hint="eastAsia"/>
                <w:sz w:val="28"/>
                <w:szCs w:val="28"/>
              </w:rPr>
              <w:t>A</w:t>
            </w:r>
            <w:r>
              <w:rPr>
                <w:rFonts w:hint="eastAsia"/>
                <w:sz w:val="28"/>
                <w:szCs w:val="28"/>
              </w:rPr>
              <w:t>申请退出小组，如果</w:t>
            </w:r>
            <w:r>
              <w:rPr>
                <w:rFonts w:hint="eastAsia"/>
                <w:sz w:val="28"/>
                <w:szCs w:val="28"/>
              </w:rPr>
              <w:t>A</w:t>
            </w:r>
            <w:r>
              <w:rPr>
                <w:rFonts w:hint="eastAsia"/>
                <w:sz w:val="28"/>
                <w:szCs w:val="28"/>
              </w:rPr>
              <w:t>是组长，则该小组自动解散，系统向小组成员发送小组解散的信息，小组成员改为未加入组的状态；如果</w:t>
            </w:r>
            <w:r>
              <w:rPr>
                <w:rFonts w:hint="eastAsia"/>
                <w:sz w:val="28"/>
                <w:szCs w:val="28"/>
              </w:rPr>
              <w:t>A</w:t>
            </w:r>
            <w:r>
              <w:rPr>
                <w:rFonts w:hint="eastAsia"/>
                <w:sz w:val="28"/>
                <w:szCs w:val="28"/>
              </w:rPr>
              <w:t>是组员，则系统向组</w:t>
            </w:r>
            <w:r>
              <w:rPr>
                <w:rFonts w:hint="eastAsia"/>
                <w:sz w:val="28"/>
                <w:szCs w:val="28"/>
              </w:rPr>
              <w:lastRenderedPageBreak/>
              <w:t>长发送学生</w:t>
            </w:r>
            <w:r>
              <w:rPr>
                <w:rFonts w:hint="eastAsia"/>
                <w:sz w:val="28"/>
                <w:szCs w:val="28"/>
              </w:rPr>
              <w:t>A</w:t>
            </w:r>
            <w:r>
              <w:rPr>
                <w:rFonts w:hint="eastAsia"/>
                <w:sz w:val="28"/>
                <w:szCs w:val="28"/>
              </w:rPr>
              <w:t>退组的提示，组长同意后，系统将学生</w:t>
            </w:r>
            <w:r>
              <w:rPr>
                <w:rFonts w:hint="eastAsia"/>
                <w:sz w:val="28"/>
                <w:szCs w:val="28"/>
              </w:rPr>
              <w:t xml:space="preserve">A </w:t>
            </w:r>
            <w:r>
              <w:rPr>
                <w:rFonts w:hint="eastAsia"/>
                <w:sz w:val="28"/>
                <w:szCs w:val="28"/>
              </w:rPr>
              <w:t>移除该小组，学生</w:t>
            </w:r>
            <w:r>
              <w:rPr>
                <w:rFonts w:hint="eastAsia"/>
                <w:sz w:val="28"/>
                <w:szCs w:val="28"/>
              </w:rPr>
              <w:t>A</w:t>
            </w:r>
            <w:r>
              <w:rPr>
                <w:rFonts w:hint="eastAsia"/>
                <w:sz w:val="28"/>
                <w:szCs w:val="28"/>
              </w:rPr>
              <w:t>的状态改为未加入任何小组。</w:t>
            </w:r>
          </w:p>
          <w:p w14:paraId="4C77C582" w14:textId="77777777" w:rsidR="00B536B7" w:rsidRDefault="00B536B7" w:rsidP="00D33816">
            <w:pPr>
              <w:rPr>
                <w:sz w:val="28"/>
                <w:szCs w:val="28"/>
              </w:rPr>
            </w:pPr>
          </w:p>
        </w:tc>
      </w:tr>
    </w:tbl>
    <w:p w14:paraId="36764E5D" w14:textId="77777777" w:rsidR="00B536B7" w:rsidRPr="00B536B7" w:rsidRDefault="00B536B7" w:rsidP="00B536B7"/>
    <w:p w14:paraId="73A90C4A" w14:textId="77777777" w:rsidR="00A77B3E" w:rsidRDefault="0014273D">
      <w:pPr>
        <w:pStyle w:val="Heading4"/>
        <w:keepNext w:val="0"/>
        <w:numPr>
          <w:ilvl w:val="3"/>
          <w:numId w:val="1"/>
        </w:numPr>
        <w:tabs>
          <w:tab w:val="clear" w:pos="0"/>
        </w:tabs>
        <w:spacing w:line="340" w:lineRule="auto"/>
        <w:ind w:left="600" w:firstLine="0"/>
        <w:rPr>
          <w:rFonts w:ascii="Calibri" w:eastAsia="Calibri" w:hAnsi="Calibri" w:cs="Calibri"/>
          <w:sz w:val="24"/>
        </w:rPr>
      </w:pPr>
      <w:bookmarkStart w:id="27" w:name="______6"/>
      <w:bookmarkStart w:id="28" w:name="_Toc256000014"/>
      <w:bookmarkEnd w:id="27"/>
      <w:r>
        <w:rPr>
          <w:rFonts w:ascii="Calibri" w:eastAsia="Calibri" w:hAnsi="Calibri" w:cs="Calibri"/>
          <w:sz w:val="24"/>
        </w:rPr>
        <w:t>指定分组</w:t>
      </w:r>
      <w:bookmarkEnd w:id="28"/>
    </w:p>
    <w:p w14:paraId="3749702A" w14:textId="77777777" w:rsidR="00A77B3E" w:rsidRDefault="0014273D">
      <w:pPr>
        <w:pStyle w:val="Heading5"/>
        <w:numPr>
          <w:ilvl w:val="4"/>
          <w:numId w:val="1"/>
        </w:numPr>
        <w:tabs>
          <w:tab w:val="clear" w:pos="0"/>
        </w:tabs>
        <w:spacing w:line="340" w:lineRule="auto"/>
        <w:ind w:left="800" w:firstLine="0"/>
        <w:rPr>
          <w:rFonts w:ascii="Calibri" w:eastAsia="Calibri" w:hAnsi="Calibri" w:cs="Calibri"/>
          <w:i w:val="0"/>
          <w:sz w:val="24"/>
        </w:rPr>
      </w:pPr>
      <w:bookmarkStart w:id="29" w:name="__________2"/>
      <w:bookmarkStart w:id="30" w:name="_Toc256000015"/>
      <w:bookmarkEnd w:id="29"/>
      <w:r>
        <w:rPr>
          <w:rFonts w:ascii="Calibri" w:eastAsia="Calibri" w:hAnsi="Calibri" w:cs="Calibri"/>
          <w:i w:val="0"/>
          <w:sz w:val="24"/>
        </w:rPr>
        <w:t>指定学生创建小组</w:t>
      </w:r>
      <w:bookmarkEnd w:id="30"/>
    </w:p>
    <w:tbl>
      <w:tblPr>
        <w:tblStyle w:val="TableGrid"/>
        <w:tblW w:w="8522" w:type="dxa"/>
        <w:tblLayout w:type="fixed"/>
        <w:tblLook w:val="04A0" w:firstRow="1" w:lastRow="0" w:firstColumn="1" w:lastColumn="0" w:noHBand="0" w:noVBand="1"/>
      </w:tblPr>
      <w:tblGrid>
        <w:gridCol w:w="4261"/>
        <w:gridCol w:w="4261"/>
      </w:tblGrid>
      <w:tr w:rsidR="00B536B7" w14:paraId="2F077320" w14:textId="77777777" w:rsidTr="00D33816">
        <w:tc>
          <w:tcPr>
            <w:tcW w:w="4261" w:type="dxa"/>
          </w:tcPr>
          <w:p w14:paraId="1760C9B6" w14:textId="77777777" w:rsidR="00B536B7" w:rsidRDefault="00B536B7" w:rsidP="00D33816">
            <w:pPr>
              <w:rPr>
                <w:sz w:val="28"/>
                <w:szCs w:val="28"/>
              </w:rPr>
            </w:pPr>
            <w:r>
              <w:rPr>
                <w:rFonts w:hint="eastAsia"/>
                <w:sz w:val="28"/>
                <w:szCs w:val="28"/>
              </w:rPr>
              <w:t>名称</w:t>
            </w:r>
          </w:p>
        </w:tc>
        <w:tc>
          <w:tcPr>
            <w:tcW w:w="4261" w:type="dxa"/>
          </w:tcPr>
          <w:p w14:paraId="77270569" w14:textId="77777777" w:rsidR="00B536B7" w:rsidRDefault="00B536B7" w:rsidP="00D33816">
            <w:pPr>
              <w:rPr>
                <w:sz w:val="28"/>
                <w:szCs w:val="28"/>
              </w:rPr>
            </w:pPr>
            <w:r>
              <w:rPr>
                <w:rFonts w:hint="eastAsia"/>
                <w:sz w:val="28"/>
                <w:szCs w:val="28"/>
              </w:rPr>
              <w:t>指定学生创建小组</w:t>
            </w:r>
          </w:p>
        </w:tc>
      </w:tr>
      <w:tr w:rsidR="00B536B7" w14:paraId="400C4943" w14:textId="77777777" w:rsidTr="00D33816">
        <w:tc>
          <w:tcPr>
            <w:tcW w:w="4261" w:type="dxa"/>
          </w:tcPr>
          <w:p w14:paraId="4BD84E58" w14:textId="77777777" w:rsidR="00B536B7" w:rsidRDefault="00B536B7" w:rsidP="00D33816">
            <w:pPr>
              <w:rPr>
                <w:sz w:val="28"/>
                <w:szCs w:val="28"/>
              </w:rPr>
            </w:pPr>
            <w:r>
              <w:rPr>
                <w:rFonts w:hint="eastAsia"/>
                <w:sz w:val="28"/>
                <w:szCs w:val="28"/>
              </w:rPr>
              <w:t>操作角色</w:t>
            </w:r>
          </w:p>
        </w:tc>
        <w:tc>
          <w:tcPr>
            <w:tcW w:w="4261" w:type="dxa"/>
          </w:tcPr>
          <w:p w14:paraId="444256E4" w14:textId="77777777" w:rsidR="00B536B7" w:rsidRDefault="00B536B7" w:rsidP="00D33816">
            <w:pPr>
              <w:rPr>
                <w:sz w:val="28"/>
                <w:szCs w:val="28"/>
              </w:rPr>
            </w:pPr>
            <w:r>
              <w:rPr>
                <w:rFonts w:hint="eastAsia"/>
                <w:sz w:val="28"/>
                <w:szCs w:val="28"/>
              </w:rPr>
              <w:t>教师</w:t>
            </w:r>
          </w:p>
        </w:tc>
      </w:tr>
      <w:tr w:rsidR="00B536B7" w14:paraId="535391C6" w14:textId="77777777" w:rsidTr="00D33816">
        <w:tc>
          <w:tcPr>
            <w:tcW w:w="4261" w:type="dxa"/>
          </w:tcPr>
          <w:p w14:paraId="3263606A" w14:textId="77777777" w:rsidR="00B536B7" w:rsidRDefault="00B536B7" w:rsidP="00D33816">
            <w:pPr>
              <w:rPr>
                <w:sz w:val="28"/>
                <w:szCs w:val="28"/>
              </w:rPr>
            </w:pPr>
            <w:r>
              <w:rPr>
                <w:rFonts w:hint="eastAsia"/>
                <w:sz w:val="28"/>
                <w:szCs w:val="28"/>
              </w:rPr>
              <w:t>具体描述</w:t>
            </w:r>
          </w:p>
        </w:tc>
        <w:tc>
          <w:tcPr>
            <w:tcW w:w="4261" w:type="dxa"/>
          </w:tcPr>
          <w:p w14:paraId="29768A84" w14:textId="77777777" w:rsidR="00B536B7" w:rsidRDefault="00B536B7" w:rsidP="00D33816">
            <w:pPr>
              <w:rPr>
                <w:sz w:val="28"/>
                <w:szCs w:val="28"/>
              </w:rPr>
            </w:pPr>
            <w:r>
              <w:rPr>
                <w:rFonts w:hint="eastAsia"/>
                <w:sz w:val="21"/>
                <w:szCs w:val="21"/>
              </w:rPr>
              <w:t xml:space="preserve">       </w:t>
            </w:r>
            <w:r>
              <w:rPr>
                <w:rFonts w:hint="eastAsia"/>
                <w:sz w:val="28"/>
                <w:szCs w:val="28"/>
              </w:rPr>
              <w:t>教师指定一名学生</w:t>
            </w:r>
            <w:r>
              <w:rPr>
                <w:rFonts w:hint="eastAsia"/>
                <w:sz w:val="28"/>
                <w:szCs w:val="28"/>
              </w:rPr>
              <w:t>A</w:t>
            </w:r>
            <w:r>
              <w:rPr>
                <w:rFonts w:hint="eastAsia"/>
                <w:sz w:val="28"/>
                <w:szCs w:val="28"/>
              </w:rPr>
              <w:t>创建一个小组，系统检测学生</w:t>
            </w:r>
            <w:r>
              <w:rPr>
                <w:rFonts w:hint="eastAsia"/>
                <w:sz w:val="28"/>
                <w:szCs w:val="28"/>
              </w:rPr>
              <w:t>A</w:t>
            </w:r>
            <w:r>
              <w:rPr>
                <w:rFonts w:hint="eastAsia"/>
                <w:sz w:val="28"/>
                <w:szCs w:val="28"/>
              </w:rPr>
              <w:t>是否已经加入小组。如果学生</w:t>
            </w:r>
            <w:r>
              <w:rPr>
                <w:rFonts w:hint="eastAsia"/>
                <w:sz w:val="28"/>
                <w:szCs w:val="28"/>
              </w:rPr>
              <w:t>A</w:t>
            </w:r>
            <w:r>
              <w:rPr>
                <w:rFonts w:hint="eastAsia"/>
                <w:sz w:val="28"/>
                <w:szCs w:val="28"/>
              </w:rPr>
              <w:t>还处于为加入任何小组的状态，则生成一个新的小组，该学生为小组组长，同时系统向该学生发送信息，提示该学生已经由教师指定创建了一个小组，并且该学生为小组的组长；若学生</w:t>
            </w:r>
            <w:r>
              <w:rPr>
                <w:rFonts w:hint="eastAsia"/>
                <w:sz w:val="28"/>
                <w:szCs w:val="28"/>
              </w:rPr>
              <w:t>A</w:t>
            </w:r>
            <w:r>
              <w:rPr>
                <w:rFonts w:hint="eastAsia"/>
                <w:sz w:val="28"/>
                <w:szCs w:val="28"/>
              </w:rPr>
              <w:t>已经加入小组，则系统将其从小组中移除，并向学生</w:t>
            </w:r>
            <w:r>
              <w:rPr>
                <w:rFonts w:hint="eastAsia"/>
                <w:sz w:val="28"/>
                <w:szCs w:val="28"/>
              </w:rPr>
              <w:t>A</w:t>
            </w:r>
            <w:r>
              <w:rPr>
                <w:rFonts w:hint="eastAsia"/>
                <w:sz w:val="28"/>
                <w:szCs w:val="28"/>
              </w:rPr>
              <w:t>和该小组组长发送信息，提示学生</w:t>
            </w:r>
            <w:r>
              <w:rPr>
                <w:rFonts w:hint="eastAsia"/>
                <w:sz w:val="28"/>
                <w:szCs w:val="28"/>
              </w:rPr>
              <w:t xml:space="preserve">A </w:t>
            </w:r>
            <w:r>
              <w:rPr>
                <w:rFonts w:hint="eastAsia"/>
                <w:sz w:val="28"/>
                <w:szCs w:val="28"/>
              </w:rPr>
              <w:t>已经退出小组。</w:t>
            </w:r>
          </w:p>
          <w:p w14:paraId="43ACB2C9" w14:textId="77777777" w:rsidR="00B536B7" w:rsidRDefault="00B536B7" w:rsidP="00D33816">
            <w:pPr>
              <w:rPr>
                <w:sz w:val="28"/>
                <w:szCs w:val="28"/>
              </w:rPr>
            </w:pPr>
          </w:p>
        </w:tc>
      </w:tr>
    </w:tbl>
    <w:p w14:paraId="480C4114" w14:textId="77777777" w:rsidR="00B536B7" w:rsidRPr="00B536B7" w:rsidRDefault="00B536B7" w:rsidP="00B536B7"/>
    <w:p w14:paraId="1929888A" w14:textId="77777777" w:rsidR="00A77B3E" w:rsidRDefault="0014273D">
      <w:pPr>
        <w:pStyle w:val="Heading5"/>
        <w:numPr>
          <w:ilvl w:val="4"/>
          <w:numId w:val="1"/>
        </w:numPr>
        <w:tabs>
          <w:tab w:val="clear" w:pos="0"/>
        </w:tabs>
        <w:spacing w:line="340" w:lineRule="auto"/>
        <w:ind w:left="800" w:firstLine="0"/>
        <w:rPr>
          <w:rFonts w:ascii="Calibri" w:eastAsia="Calibri" w:hAnsi="Calibri" w:cs="Calibri"/>
          <w:i w:val="0"/>
          <w:sz w:val="24"/>
        </w:rPr>
      </w:pPr>
      <w:bookmarkStart w:id="31" w:name="__________3"/>
      <w:bookmarkStart w:id="32" w:name="_Toc256000016"/>
      <w:bookmarkEnd w:id="31"/>
      <w:r>
        <w:rPr>
          <w:rFonts w:ascii="Calibri" w:eastAsia="Calibri" w:hAnsi="Calibri" w:cs="Calibri"/>
          <w:i w:val="0"/>
          <w:sz w:val="24"/>
        </w:rPr>
        <w:t>指定学生加入小组</w:t>
      </w:r>
      <w:bookmarkEnd w:id="32"/>
    </w:p>
    <w:tbl>
      <w:tblPr>
        <w:tblStyle w:val="TableGrid"/>
        <w:tblW w:w="8522" w:type="dxa"/>
        <w:tblLayout w:type="fixed"/>
        <w:tblLook w:val="04A0" w:firstRow="1" w:lastRow="0" w:firstColumn="1" w:lastColumn="0" w:noHBand="0" w:noVBand="1"/>
      </w:tblPr>
      <w:tblGrid>
        <w:gridCol w:w="4261"/>
        <w:gridCol w:w="4261"/>
      </w:tblGrid>
      <w:tr w:rsidR="00B536B7" w14:paraId="7FD7B401" w14:textId="77777777" w:rsidTr="00D33816">
        <w:tc>
          <w:tcPr>
            <w:tcW w:w="4261" w:type="dxa"/>
          </w:tcPr>
          <w:p w14:paraId="6967DBAA" w14:textId="77777777" w:rsidR="00B536B7" w:rsidRDefault="00B536B7" w:rsidP="00D33816">
            <w:pPr>
              <w:rPr>
                <w:sz w:val="28"/>
                <w:szCs w:val="28"/>
              </w:rPr>
            </w:pPr>
            <w:r>
              <w:rPr>
                <w:rFonts w:hint="eastAsia"/>
                <w:sz w:val="28"/>
                <w:szCs w:val="28"/>
              </w:rPr>
              <w:t>名称</w:t>
            </w:r>
          </w:p>
        </w:tc>
        <w:tc>
          <w:tcPr>
            <w:tcW w:w="4261" w:type="dxa"/>
          </w:tcPr>
          <w:p w14:paraId="5062F82D" w14:textId="77777777" w:rsidR="00B536B7" w:rsidRDefault="00B536B7" w:rsidP="00D33816">
            <w:pPr>
              <w:rPr>
                <w:sz w:val="28"/>
                <w:szCs w:val="28"/>
              </w:rPr>
            </w:pPr>
            <w:r>
              <w:rPr>
                <w:rFonts w:hint="eastAsia"/>
                <w:sz w:val="28"/>
                <w:szCs w:val="28"/>
              </w:rPr>
              <w:t>指定学生加入小组</w:t>
            </w:r>
          </w:p>
        </w:tc>
      </w:tr>
      <w:tr w:rsidR="00B536B7" w14:paraId="76D006BF" w14:textId="77777777" w:rsidTr="00D33816">
        <w:tc>
          <w:tcPr>
            <w:tcW w:w="4261" w:type="dxa"/>
          </w:tcPr>
          <w:p w14:paraId="11218C84" w14:textId="77777777" w:rsidR="00B536B7" w:rsidRDefault="00B536B7" w:rsidP="00D33816">
            <w:pPr>
              <w:rPr>
                <w:sz w:val="28"/>
                <w:szCs w:val="28"/>
              </w:rPr>
            </w:pPr>
            <w:r>
              <w:rPr>
                <w:rFonts w:hint="eastAsia"/>
                <w:sz w:val="28"/>
                <w:szCs w:val="28"/>
              </w:rPr>
              <w:t>操作角色</w:t>
            </w:r>
          </w:p>
        </w:tc>
        <w:tc>
          <w:tcPr>
            <w:tcW w:w="4261" w:type="dxa"/>
          </w:tcPr>
          <w:p w14:paraId="4F186B0F" w14:textId="77777777" w:rsidR="00B536B7" w:rsidRDefault="00B536B7" w:rsidP="00D33816">
            <w:pPr>
              <w:rPr>
                <w:sz w:val="28"/>
                <w:szCs w:val="28"/>
              </w:rPr>
            </w:pPr>
            <w:r>
              <w:rPr>
                <w:rFonts w:hint="eastAsia"/>
                <w:sz w:val="28"/>
                <w:szCs w:val="28"/>
              </w:rPr>
              <w:t>教师</w:t>
            </w:r>
          </w:p>
        </w:tc>
      </w:tr>
      <w:tr w:rsidR="00B536B7" w14:paraId="3BC03C0D" w14:textId="77777777" w:rsidTr="00D33816">
        <w:tc>
          <w:tcPr>
            <w:tcW w:w="4261" w:type="dxa"/>
          </w:tcPr>
          <w:p w14:paraId="259FC799" w14:textId="77777777" w:rsidR="00B536B7" w:rsidRDefault="00B536B7" w:rsidP="00D33816">
            <w:pPr>
              <w:rPr>
                <w:sz w:val="28"/>
                <w:szCs w:val="28"/>
              </w:rPr>
            </w:pPr>
            <w:r>
              <w:rPr>
                <w:rFonts w:hint="eastAsia"/>
                <w:sz w:val="28"/>
                <w:szCs w:val="28"/>
              </w:rPr>
              <w:t>具体描述</w:t>
            </w:r>
          </w:p>
        </w:tc>
        <w:tc>
          <w:tcPr>
            <w:tcW w:w="4261" w:type="dxa"/>
          </w:tcPr>
          <w:p w14:paraId="7DB8F5F2" w14:textId="77777777" w:rsidR="00B536B7" w:rsidRDefault="00B536B7" w:rsidP="00D33816">
            <w:pPr>
              <w:rPr>
                <w:sz w:val="28"/>
                <w:szCs w:val="28"/>
              </w:rPr>
            </w:pPr>
            <w:r>
              <w:rPr>
                <w:rFonts w:hint="eastAsia"/>
                <w:sz w:val="28"/>
                <w:szCs w:val="28"/>
              </w:rPr>
              <w:t xml:space="preserve">    </w:t>
            </w:r>
            <w:r>
              <w:rPr>
                <w:rFonts w:hint="eastAsia"/>
                <w:sz w:val="28"/>
                <w:szCs w:val="28"/>
              </w:rPr>
              <w:t>教师指定一名学生</w:t>
            </w:r>
            <w:r>
              <w:rPr>
                <w:rFonts w:hint="eastAsia"/>
                <w:sz w:val="28"/>
                <w:szCs w:val="28"/>
              </w:rPr>
              <w:t>A</w:t>
            </w:r>
            <w:r>
              <w:rPr>
                <w:rFonts w:hint="eastAsia"/>
                <w:sz w:val="28"/>
                <w:szCs w:val="28"/>
              </w:rPr>
              <w:t>，将他加入到一个小组</w:t>
            </w:r>
            <w:r>
              <w:rPr>
                <w:rFonts w:hint="eastAsia"/>
                <w:sz w:val="28"/>
                <w:szCs w:val="28"/>
              </w:rPr>
              <w:t>B</w:t>
            </w:r>
            <w:r>
              <w:rPr>
                <w:rFonts w:hint="eastAsia"/>
                <w:sz w:val="28"/>
                <w:szCs w:val="28"/>
              </w:rPr>
              <w:t>中，系统检测学生</w:t>
            </w:r>
            <w:r>
              <w:rPr>
                <w:rFonts w:hint="eastAsia"/>
                <w:sz w:val="28"/>
                <w:szCs w:val="28"/>
              </w:rPr>
              <w:t>A</w:t>
            </w:r>
            <w:r>
              <w:rPr>
                <w:rFonts w:hint="eastAsia"/>
                <w:sz w:val="28"/>
                <w:szCs w:val="28"/>
              </w:rPr>
              <w:t>是否已加入小组，如果学生</w:t>
            </w:r>
            <w:r>
              <w:rPr>
                <w:rFonts w:hint="eastAsia"/>
                <w:sz w:val="28"/>
                <w:szCs w:val="28"/>
              </w:rPr>
              <w:t xml:space="preserve">A </w:t>
            </w:r>
            <w:r>
              <w:rPr>
                <w:rFonts w:hint="eastAsia"/>
                <w:sz w:val="28"/>
                <w:szCs w:val="28"/>
              </w:rPr>
              <w:t>处于未加入到任何小组的状</w:t>
            </w:r>
            <w:r>
              <w:rPr>
                <w:rFonts w:hint="eastAsia"/>
                <w:sz w:val="28"/>
                <w:szCs w:val="28"/>
              </w:rPr>
              <w:lastRenderedPageBreak/>
              <w:t>态，将学生</w:t>
            </w:r>
            <w:r>
              <w:rPr>
                <w:rFonts w:hint="eastAsia"/>
                <w:sz w:val="28"/>
                <w:szCs w:val="28"/>
              </w:rPr>
              <w:t xml:space="preserve">A </w:t>
            </w:r>
            <w:r>
              <w:rPr>
                <w:rFonts w:hint="eastAsia"/>
                <w:sz w:val="28"/>
                <w:szCs w:val="28"/>
              </w:rPr>
              <w:t>加入到小组</w:t>
            </w:r>
            <w:r>
              <w:rPr>
                <w:rFonts w:hint="eastAsia"/>
                <w:sz w:val="28"/>
                <w:szCs w:val="28"/>
              </w:rPr>
              <w:t>B</w:t>
            </w:r>
            <w:r>
              <w:rPr>
                <w:rFonts w:hint="eastAsia"/>
                <w:sz w:val="28"/>
                <w:szCs w:val="28"/>
              </w:rPr>
              <w:t>，并向小组</w:t>
            </w:r>
            <w:r>
              <w:rPr>
                <w:rFonts w:hint="eastAsia"/>
                <w:sz w:val="28"/>
                <w:szCs w:val="28"/>
              </w:rPr>
              <w:t>B</w:t>
            </w:r>
            <w:r>
              <w:rPr>
                <w:rFonts w:hint="eastAsia"/>
                <w:sz w:val="28"/>
                <w:szCs w:val="28"/>
              </w:rPr>
              <w:t>的组长发送信息，提示小组组长，学生</w:t>
            </w:r>
            <w:r>
              <w:rPr>
                <w:rFonts w:hint="eastAsia"/>
                <w:sz w:val="28"/>
                <w:szCs w:val="28"/>
              </w:rPr>
              <w:t>A</w:t>
            </w:r>
            <w:r>
              <w:rPr>
                <w:rFonts w:hint="eastAsia"/>
                <w:sz w:val="28"/>
                <w:szCs w:val="28"/>
              </w:rPr>
              <w:t>由教师指定加入该小组；如果学生</w:t>
            </w:r>
            <w:r>
              <w:rPr>
                <w:rFonts w:hint="eastAsia"/>
                <w:sz w:val="28"/>
                <w:szCs w:val="28"/>
              </w:rPr>
              <w:t>A</w:t>
            </w:r>
            <w:r>
              <w:rPr>
                <w:rFonts w:hint="eastAsia"/>
                <w:sz w:val="28"/>
                <w:szCs w:val="28"/>
              </w:rPr>
              <w:t>已经加入到某个小组</w:t>
            </w:r>
            <w:r>
              <w:rPr>
                <w:rFonts w:hint="eastAsia"/>
                <w:sz w:val="28"/>
                <w:szCs w:val="28"/>
              </w:rPr>
              <w:t>C</w:t>
            </w:r>
            <w:r>
              <w:rPr>
                <w:rFonts w:hint="eastAsia"/>
                <w:sz w:val="28"/>
                <w:szCs w:val="28"/>
              </w:rPr>
              <w:t>，则将学生</w:t>
            </w:r>
            <w:r>
              <w:rPr>
                <w:rFonts w:hint="eastAsia"/>
                <w:sz w:val="28"/>
                <w:szCs w:val="28"/>
              </w:rPr>
              <w:t>A</w:t>
            </w:r>
            <w:r>
              <w:rPr>
                <w:rFonts w:hint="eastAsia"/>
                <w:sz w:val="28"/>
                <w:szCs w:val="28"/>
              </w:rPr>
              <w:t>从该小组</w:t>
            </w:r>
            <w:r>
              <w:rPr>
                <w:rFonts w:hint="eastAsia"/>
                <w:sz w:val="28"/>
                <w:szCs w:val="28"/>
              </w:rPr>
              <w:t>C</w:t>
            </w:r>
            <w:r>
              <w:rPr>
                <w:rFonts w:hint="eastAsia"/>
                <w:sz w:val="28"/>
                <w:szCs w:val="28"/>
              </w:rPr>
              <w:t>移除后再加入到小组</w:t>
            </w:r>
            <w:r>
              <w:rPr>
                <w:rFonts w:hint="eastAsia"/>
                <w:sz w:val="28"/>
                <w:szCs w:val="28"/>
              </w:rPr>
              <w:t>B</w:t>
            </w:r>
            <w:r>
              <w:rPr>
                <w:rFonts w:hint="eastAsia"/>
                <w:sz w:val="28"/>
                <w:szCs w:val="28"/>
              </w:rPr>
              <w:t>。</w:t>
            </w:r>
          </w:p>
        </w:tc>
      </w:tr>
    </w:tbl>
    <w:p w14:paraId="58CC915E" w14:textId="77777777" w:rsidR="00B536B7" w:rsidRPr="00B536B7" w:rsidRDefault="00B536B7" w:rsidP="00B536B7"/>
    <w:p w14:paraId="3AF1AA66" w14:textId="77777777" w:rsidR="00A77B3E" w:rsidRDefault="0014273D">
      <w:pPr>
        <w:pStyle w:val="Heading5"/>
        <w:numPr>
          <w:ilvl w:val="4"/>
          <w:numId w:val="1"/>
        </w:numPr>
        <w:tabs>
          <w:tab w:val="clear" w:pos="0"/>
        </w:tabs>
        <w:spacing w:line="340" w:lineRule="auto"/>
        <w:ind w:left="800" w:firstLine="0"/>
        <w:rPr>
          <w:rFonts w:ascii="Calibri" w:eastAsia="Calibri" w:hAnsi="Calibri" w:cs="Calibri"/>
          <w:i w:val="0"/>
          <w:sz w:val="24"/>
        </w:rPr>
      </w:pPr>
      <w:bookmarkStart w:id="33" w:name="__________4"/>
      <w:bookmarkStart w:id="34" w:name="_Toc256000017"/>
      <w:bookmarkEnd w:id="33"/>
      <w:r>
        <w:rPr>
          <w:rFonts w:ascii="Calibri" w:eastAsia="Calibri" w:hAnsi="Calibri" w:cs="Calibri"/>
          <w:i w:val="0"/>
          <w:sz w:val="24"/>
        </w:rPr>
        <w:t>指定学生退出小组</w:t>
      </w:r>
      <w:bookmarkEnd w:id="34"/>
    </w:p>
    <w:tbl>
      <w:tblPr>
        <w:tblStyle w:val="TableGrid"/>
        <w:tblW w:w="8522" w:type="dxa"/>
        <w:tblLayout w:type="fixed"/>
        <w:tblLook w:val="04A0" w:firstRow="1" w:lastRow="0" w:firstColumn="1" w:lastColumn="0" w:noHBand="0" w:noVBand="1"/>
      </w:tblPr>
      <w:tblGrid>
        <w:gridCol w:w="4261"/>
        <w:gridCol w:w="4261"/>
      </w:tblGrid>
      <w:tr w:rsidR="00B536B7" w14:paraId="4E6E08D6" w14:textId="77777777" w:rsidTr="00D33816">
        <w:tc>
          <w:tcPr>
            <w:tcW w:w="4261" w:type="dxa"/>
          </w:tcPr>
          <w:p w14:paraId="6422F06E" w14:textId="77777777" w:rsidR="00B536B7" w:rsidRDefault="00B536B7" w:rsidP="00D33816">
            <w:pPr>
              <w:rPr>
                <w:sz w:val="28"/>
                <w:szCs w:val="28"/>
              </w:rPr>
            </w:pPr>
            <w:r>
              <w:rPr>
                <w:rFonts w:hint="eastAsia"/>
                <w:sz w:val="28"/>
                <w:szCs w:val="28"/>
              </w:rPr>
              <w:t>名称</w:t>
            </w:r>
          </w:p>
        </w:tc>
        <w:tc>
          <w:tcPr>
            <w:tcW w:w="4261" w:type="dxa"/>
          </w:tcPr>
          <w:p w14:paraId="2B6EA2F3" w14:textId="77777777" w:rsidR="00B536B7" w:rsidRDefault="00B536B7" w:rsidP="00D33816">
            <w:pPr>
              <w:rPr>
                <w:sz w:val="28"/>
                <w:szCs w:val="28"/>
              </w:rPr>
            </w:pPr>
            <w:r>
              <w:rPr>
                <w:rFonts w:hint="eastAsia"/>
                <w:sz w:val="28"/>
                <w:szCs w:val="28"/>
              </w:rPr>
              <w:t>指定学生退出小组</w:t>
            </w:r>
          </w:p>
        </w:tc>
      </w:tr>
      <w:tr w:rsidR="00B536B7" w14:paraId="77EC48AC" w14:textId="77777777" w:rsidTr="00D33816">
        <w:tc>
          <w:tcPr>
            <w:tcW w:w="4261" w:type="dxa"/>
          </w:tcPr>
          <w:p w14:paraId="6E55DB4C" w14:textId="77777777" w:rsidR="00B536B7" w:rsidRDefault="00B536B7" w:rsidP="00D33816">
            <w:pPr>
              <w:rPr>
                <w:sz w:val="28"/>
                <w:szCs w:val="28"/>
              </w:rPr>
            </w:pPr>
            <w:r>
              <w:rPr>
                <w:rFonts w:hint="eastAsia"/>
                <w:sz w:val="28"/>
                <w:szCs w:val="28"/>
              </w:rPr>
              <w:t>操作角色</w:t>
            </w:r>
          </w:p>
        </w:tc>
        <w:tc>
          <w:tcPr>
            <w:tcW w:w="4261" w:type="dxa"/>
          </w:tcPr>
          <w:p w14:paraId="6ECADF7A" w14:textId="77777777" w:rsidR="00B536B7" w:rsidRDefault="00B536B7" w:rsidP="00D33816">
            <w:pPr>
              <w:rPr>
                <w:sz w:val="28"/>
                <w:szCs w:val="28"/>
              </w:rPr>
            </w:pPr>
            <w:r>
              <w:rPr>
                <w:rFonts w:hint="eastAsia"/>
                <w:sz w:val="28"/>
                <w:szCs w:val="28"/>
              </w:rPr>
              <w:t>教师</w:t>
            </w:r>
          </w:p>
        </w:tc>
      </w:tr>
      <w:tr w:rsidR="00B536B7" w14:paraId="4132C746" w14:textId="77777777" w:rsidTr="00D33816">
        <w:tc>
          <w:tcPr>
            <w:tcW w:w="4261" w:type="dxa"/>
          </w:tcPr>
          <w:p w14:paraId="3EACEA57" w14:textId="77777777" w:rsidR="00B536B7" w:rsidRDefault="00B536B7" w:rsidP="00D33816">
            <w:pPr>
              <w:rPr>
                <w:sz w:val="28"/>
                <w:szCs w:val="28"/>
              </w:rPr>
            </w:pPr>
            <w:r>
              <w:rPr>
                <w:rFonts w:hint="eastAsia"/>
                <w:sz w:val="28"/>
                <w:szCs w:val="28"/>
              </w:rPr>
              <w:t>具体描述</w:t>
            </w:r>
          </w:p>
        </w:tc>
        <w:tc>
          <w:tcPr>
            <w:tcW w:w="4261" w:type="dxa"/>
          </w:tcPr>
          <w:p w14:paraId="0AA6EF30" w14:textId="77777777" w:rsidR="00B536B7" w:rsidRDefault="00B536B7" w:rsidP="00D33816">
            <w:pPr>
              <w:rPr>
                <w:sz w:val="28"/>
                <w:szCs w:val="28"/>
              </w:rPr>
            </w:pPr>
            <w:r>
              <w:rPr>
                <w:rFonts w:hint="eastAsia"/>
                <w:sz w:val="28"/>
                <w:szCs w:val="28"/>
              </w:rPr>
              <w:t xml:space="preserve">    </w:t>
            </w:r>
            <w:r>
              <w:rPr>
                <w:rFonts w:hint="eastAsia"/>
                <w:sz w:val="28"/>
                <w:szCs w:val="28"/>
              </w:rPr>
              <w:t>教师选择一个小组，指定其中的一名学生</w:t>
            </w:r>
            <w:r>
              <w:rPr>
                <w:rFonts w:hint="eastAsia"/>
                <w:sz w:val="28"/>
                <w:szCs w:val="28"/>
              </w:rPr>
              <w:t>A</w:t>
            </w:r>
            <w:r>
              <w:rPr>
                <w:rFonts w:hint="eastAsia"/>
                <w:sz w:val="28"/>
                <w:szCs w:val="28"/>
              </w:rPr>
              <w:t>退出小组，如果</w:t>
            </w:r>
            <w:r>
              <w:rPr>
                <w:rFonts w:hint="eastAsia"/>
                <w:sz w:val="28"/>
                <w:szCs w:val="28"/>
              </w:rPr>
              <w:t xml:space="preserve">A </w:t>
            </w:r>
            <w:r>
              <w:rPr>
                <w:rFonts w:hint="eastAsia"/>
                <w:sz w:val="28"/>
                <w:szCs w:val="28"/>
              </w:rPr>
              <w:t>是组长，则对应的小组解散，所有的小组成员改为未加入任何小组的状态；如果</w:t>
            </w:r>
            <w:r>
              <w:rPr>
                <w:rFonts w:hint="eastAsia"/>
                <w:sz w:val="28"/>
                <w:szCs w:val="28"/>
              </w:rPr>
              <w:t>A</w:t>
            </w:r>
            <w:r>
              <w:rPr>
                <w:rFonts w:hint="eastAsia"/>
                <w:sz w:val="28"/>
                <w:szCs w:val="28"/>
              </w:rPr>
              <w:t>不是组长，系统将</w:t>
            </w:r>
            <w:r>
              <w:rPr>
                <w:rFonts w:hint="eastAsia"/>
                <w:sz w:val="28"/>
                <w:szCs w:val="28"/>
              </w:rPr>
              <w:t>A</w:t>
            </w:r>
            <w:r>
              <w:rPr>
                <w:rFonts w:hint="eastAsia"/>
                <w:sz w:val="28"/>
                <w:szCs w:val="28"/>
              </w:rPr>
              <w:t>移除小组，同时向组长和学生</w:t>
            </w:r>
            <w:r>
              <w:rPr>
                <w:rFonts w:hint="eastAsia"/>
                <w:sz w:val="28"/>
                <w:szCs w:val="28"/>
              </w:rPr>
              <w:t>A</w:t>
            </w:r>
            <w:r>
              <w:rPr>
                <w:rFonts w:hint="eastAsia"/>
                <w:sz w:val="28"/>
                <w:szCs w:val="28"/>
              </w:rPr>
              <w:t>发送信息，提示</w:t>
            </w:r>
            <w:r>
              <w:rPr>
                <w:rFonts w:hint="eastAsia"/>
                <w:sz w:val="28"/>
                <w:szCs w:val="28"/>
              </w:rPr>
              <w:t>A</w:t>
            </w:r>
            <w:r>
              <w:rPr>
                <w:rFonts w:hint="eastAsia"/>
                <w:sz w:val="28"/>
                <w:szCs w:val="28"/>
              </w:rPr>
              <w:t>由老师指定退出小组，系统将</w:t>
            </w:r>
            <w:r>
              <w:rPr>
                <w:rFonts w:hint="eastAsia"/>
                <w:sz w:val="28"/>
                <w:szCs w:val="28"/>
              </w:rPr>
              <w:t>A</w:t>
            </w:r>
            <w:r>
              <w:rPr>
                <w:rFonts w:hint="eastAsia"/>
                <w:sz w:val="28"/>
                <w:szCs w:val="28"/>
              </w:rPr>
              <w:t>的状态修改为未加入任何小组。</w:t>
            </w:r>
          </w:p>
        </w:tc>
      </w:tr>
    </w:tbl>
    <w:p w14:paraId="5413A32B" w14:textId="77777777" w:rsidR="00B536B7" w:rsidRPr="00B536B7" w:rsidRDefault="00B536B7" w:rsidP="00B536B7"/>
    <w:p w14:paraId="10678131" w14:textId="77777777" w:rsidR="00A77B3E" w:rsidRDefault="0014273D">
      <w:pPr>
        <w:pStyle w:val="Heading4"/>
        <w:keepNext w:val="0"/>
        <w:numPr>
          <w:ilvl w:val="3"/>
          <w:numId w:val="1"/>
        </w:numPr>
        <w:tabs>
          <w:tab w:val="clear" w:pos="0"/>
        </w:tabs>
        <w:spacing w:line="340" w:lineRule="auto"/>
        <w:ind w:left="600" w:firstLine="0"/>
        <w:rPr>
          <w:rFonts w:ascii="Calibri" w:eastAsia="Calibri" w:hAnsi="Calibri" w:cs="Calibri"/>
          <w:sz w:val="24"/>
        </w:rPr>
      </w:pPr>
      <w:bookmarkStart w:id="35" w:name="______7"/>
      <w:bookmarkStart w:id="36" w:name="_Toc256000018"/>
      <w:bookmarkEnd w:id="35"/>
      <w:r>
        <w:rPr>
          <w:rFonts w:ascii="Calibri" w:eastAsia="Calibri" w:hAnsi="Calibri" w:cs="Calibri"/>
          <w:sz w:val="24"/>
        </w:rPr>
        <w:t>其他操作</w:t>
      </w:r>
      <w:bookmarkEnd w:id="36"/>
    </w:p>
    <w:p w14:paraId="6DD3DCBC" w14:textId="77777777" w:rsidR="00A77B3E" w:rsidRDefault="0014273D">
      <w:pPr>
        <w:pStyle w:val="Heading5"/>
        <w:numPr>
          <w:ilvl w:val="4"/>
          <w:numId w:val="1"/>
        </w:numPr>
        <w:tabs>
          <w:tab w:val="clear" w:pos="0"/>
        </w:tabs>
        <w:spacing w:line="340" w:lineRule="auto"/>
        <w:ind w:left="800" w:firstLine="0"/>
        <w:rPr>
          <w:rFonts w:ascii="Calibri" w:eastAsia="Calibri" w:hAnsi="Calibri" w:cs="Calibri"/>
          <w:i w:val="0"/>
          <w:sz w:val="24"/>
        </w:rPr>
      </w:pPr>
      <w:bookmarkStart w:id="37" w:name="___________"/>
      <w:bookmarkStart w:id="38" w:name="_Toc256000019"/>
      <w:bookmarkEnd w:id="37"/>
      <w:r>
        <w:rPr>
          <w:rFonts w:ascii="Calibri" w:eastAsia="Calibri" w:hAnsi="Calibri" w:cs="Calibri"/>
          <w:i w:val="0"/>
          <w:sz w:val="24"/>
        </w:rPr>
        <w:t>组长</w:t>
      </w:r>
      <w:r w:rsidR="00B536B7">
        <w:rPr>
          <w:rFonts w:ascii="Calibri" w:eastAsia="Calibri" w:hAnsi="Calibri" w:cs="Calibri" w:hint="eastAsia"/>
          <w:i w:val="0"/>
          <w:sz w:val="24"/>
        </w:rPr>
        <w:t>及组员</w:t>
      </w:r>
      <w:r>
        <w:rPr>
          <w:rFonts w:ascii="Calibri" w:eastAsia="Calibri" w:hAnsi="Calibri" w:cs="Calibri"/>
          <w:i w:val="0"/>
          <w:sz w:val="24"/>
        </w:rPr>
        <w:t>查看本组组员信息</w:t>
      </w:r>
      <w:bookmarkEnd w:id="38"/>
    </w:p>
    <w:p w14:paraId="73C81161" w14:textId="77777777" w:rsidR="00B536B7" w:rsidRDefault="00B536B7" w:rsidP="00B536B7"/>
    <w:p w14:paraId="5D4FA475" w14:textId="77777777" w:rsidR="00B536B7" w:rsidRDefault="00B536B7" w:rsidP="00B536B7">
      <w:r>
        <w:rPr>
          <w:rFonts w:hint="eastAsia"/>
        </w:rPr>
        <w:t>组长及组员进入登录后进入小组内部界面：</w:t>
      </w:r>
    </w:p>
    <w:p w14:paraId="5364FDD6" w14:textId="77777777" w:rsidR="00B536B7" w:rsidRDefault="003D5966" w:rsidP="00B536B7">
      <w:r>
        <w:rPr>
          <w:noProof/>
        </w:rPr>
        <w:lastRenderedPageBreak/>
        <w:drawing>
          <wp:inline distT="0" distB="0" distL="0" distR="0" wp14:anchorId="0F7BB770" wp14:editId="1838EF39">
            <wp:extent cx="5270500" cy="4432300"/>
            <wp:effectExtent l="0" t="0" r="0" b="0"/>
            <wp:docPr id="15" name="Picture 15" descr="小组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小组信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432300"/>
                    </a:xfrm>
                    <a:prstGeom prst="rect">
                      <a:avLst/>
                    </a:prstGeom>
                    <a:noFill/>
                    <a:ln>
                      <a:noFill/>
                    </a:ln>
                  </pic:spPr>
                </pic:pic>
              </a:graphicData>
            </a:graphic>
          </wp:inline>
        </w:drawing>
      </w:r>
    </w:p>
    <w:p w14:paraId="646AD2B5" w14:textId="77777777" w:rsidR="00B536B7" w:rsidRDefault="00B536B7" w:rsidP="00B536B7"/>
    <w:tbl>
      <w:tblPr>
        <w:tblStyle w:val="TableGrid"/>
        <w:tblW w:w="0" w:type="auto"/>
        <w:tblLook w:val="04A0" w:firstRow="1" w:lastRow="0" w:firstColumn="1" w:lastColumn="0" w:noHBand="0" w:noVBand="1"/>
      </w:tblPr>
      <w:tblGrid>
        <w:gridCol w:w="1129"/>
        <w:gridCol w:w="7173"/>
      </w:tblGrid>
      <w:tr w:rsidR="00B536B7" w14:paraId="22B2F571" w14:textId="77777777" w:rsidTr="00D33816">
        <w:tc>
          <w:tcPr>
            <w:tcW w:w="1129" w:type="dxa"/>
          </w:tcPr>
          <w:p w14:paraId="71224D08" w14:textId="77777777" w:rsidR="00B536B7" w:rsidRDefault="00B536B7" w:rsidP="00D33816">
            <w:r>
              <w:rPr>
                <w:rFonts w:hint="eastAsia"/>
              </w:rPr>
              <w:t>公告板</w:t>
            </w:r>
          </w:p>
        </w:tc>
        <w:tc>
          <w:tcPr>
            <w:tcW w:w="7173" w:type="dxa"/>
          </w:tcPr>
          <w:p w14:paraId="4BF21F98" w14:textId="77777777" w:rsidR="00B536B7" w:rsidRDefault="00B536B7" w:rsidP="00D33816">
            <w:r w:rsidRPr="009177F4">
              <w:rPr>
                <w:rFonts w:hint="eastAsia"/>
              </w:rPr>
              <w:t>组长可以在此发布信息，组员可以再此看到组长发布的信息。</w:t>
            </w:r>
          </w:p>
        </w:tc>
      </w:tr>
      <w:tr w:rsidR="00B536B7" w14:paraId="6F5D16EF" w14:textId="77777777" w:rsidTr="00D33816">
        <w:tc>
          <w:tcPr>
            <w:tcW w:w="1129" w:type="dxa"/>
          </w:tcPr>
          <w:p w14:paraId="467EC71E" w14:textId="77777777" w:rsidR="00B536B7" w:rsidRDefault="00B536B7" w:rsidP="00D33816">
            <w:r w:rsidRPr="009177F4">
              <w:rPr>
                <w:rFonts w:hint="eastAsia"/>
              </w:rPr>
              <w:t>查看详情</w:t>
            </w:r>
          </w:p>
        </w:tc>
        <w:tc>
          <w:tcPr>
            <w:tcW w:w="7173" w:type="dxa"/>
          </w:tcPr>
          <w:p w14:paraId="08A9A64A" w14:textId="77777777" w:rsidR="00B536B7" w:rsidRPr="009177F4" w:rsidRDefault="00B536B7" w:rsidP="00D33816">
            <w:r>
              <w:rPr>
                <w:rFonts w:hint="eastAsia"/>
              </w:rPr>
              <w:t>双击选中项进入查看详细信息。</w:t>
            </w:r>
          </w:p>
        </w:tc>
      </w:tr>
      <w:tr w:rsidR="00B536B7" w14:paraId="6333816A" w14:textId="77777777" w:rsidTr="00D33816">
        <w:tc>
          <w:tcPr>
            <w:tcW w:w="1129" w:type="dxa"/>
          </w:tcPr>
          <w:p w14:paraId="6145B58D" w14:textId="77777777" w:rsidR="00B536B7" w:rsidRDefault="00B536B7" w:rsidP="00D33816">
            <w:r w:rsidRPr="009177F4">
              <w:rPr>
                <w:rFonts w:hint="eastAsia"/>
              </w:rPr>
              <w:t>退出或开除</w:t>
            </w:r>
          </w:p>
        </w:tc>
        <w:tc>
          <w:tcPr>
            <w:tcW w:w="7173" w:type="dxa"/>
          </w:tcPr>
          <w:p w14:paraId="4A52BD43" w14:textId="77777777" w:rsidR="00B536B7" w:rsidRDefault="00B536B7" w:rsidP="00D33816">
            <w:r w:rsidRPr="002C2E42">
              <w:rPr>
                <w:rFonts w:hint="eastAsia"/>
              </w:rPr>
              <w:t>在查看详情中退出小组或开除小组成员，组长由开除权限，组员有退出权限。</w:t>
            </w:r>
          </w:p>
        </w:tc>
      </w:tr>
    </w:tbl>
    <w:p w14:paraId="49F8A3B0" w14:textId="77777777" w:rsidR="00B536B7" w:rsidRDefault="00B536B7" w:rsidP="00B536B7"/>
    <w:p w14:paraId="62AC6B28" w14:textId="77777777" w:rsidR="00B536B7" w:rsidRDefault="00B536B7" w:rsidP="00B536B7">
      <w:r>
        <w:rPr>
          <w:rFonts w:hint="eastAsia"/>
        </w:rPr>
        <w:t>个人详细信息：</w:t>
      </w:r>
    </w:p>
    <w:p w14:paraId="0B97BDAB" w14:textId="77777777" w:rsidR="00B536B7" w:rsidRDefault="003D5966" w:rsidP="00B536B7">
      <w:r>
        <w:rPr>
          <w:noProof/>
        </w:rPr>
        <w:lastRenderedPageBreak/>
        <w:drawing>
          <wp:inline distT="0" distB="0" distL="0" distR="0" wp14:anchorId="5B3E25A3" wp14:editId="7A36C670">
            <wp:extent cx="5270500" cy="4216400"/>
            <wp:effectExtent l="0" t="0" r="0" b="0"/>
            <wp:docPr id="17" name="Picture 17" descr="成员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成员信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216400"/>
                    </a:xfrm>
                    <a:prstGeom prst="rect">
                      <a:avLst/>
                    </a:prstGeom>
                    <a:noFill/>
                    <a:ln>
                      <a:noFill/>
                    </a:ln>
                  </pic:spPr>
                </pic:pic>
              </a:graphicData>
            </a:graphic>
          </wp:inline>
        </w:drawing>
      </w:r>
    </w:p>
    <w:p w14:paraId="5753FE52" w14:textId="77777777" w:rsidR="00B536B7" w:rsidRDefault="00B536B7" w:rsidP="00B536B7"/>
    <w:tbl>
      <w:tblPr>
        <w:tblStyle w:val="TableGrid"/>
        <w:tblW w:w="0" w:type="auto"/>
        <w:tblLook w:val="04A0" w:firstRow="1" w:lastRow="0" w:firstColumn="1" w:lastColumn="0" w:noHBand="0" w:noVBand="1"/>
      </w:tblPr>
      <w:tblGrid>
        <w:gridCol w:w="846"/>
        <w:gridCol w:w="7456"/>
      </w:tblGrid>
      <w:tr w:rsidR="00B536B7" w14:paraId="521EE740" w14:textId="77777777" w:rsidTr="00D33816">
        <w:tc>
          <w:tcPr>
            <w:tcW w:w="846" w:type="dxa"/>
          </w:tcPr>
          <w:p w14:paraId="4C506847" w14:textId="77777777" w:rsidR="00B536B7" w:rsidRDefault="00B536B7" w:rsidP="00D33816">
            <w:r>
              <w:rPr>
                <w:rFonts w:hint="eastAsia"/>
              </w:rPr>
              <w:t>限制</w:t>
            </w:r>
          </w:p>
        </w:tc>
        <w:tc>
          <w:tcPr>
            <w:tcW w:w="7456" w:type="dxa"/>
          </w:tcPr>
          <w:p w14:paraId="43BD597D" w14:textId="77777777" w:rsidR="00B536B7" w:rsidRDefault="00B536B7" w:rsidP="00D33816">
            <w:r>
              <w:rPr>
                <w:rFonts w:hint="eastAsia"/>
              </w:rPr>
              <w:t>编号，名字，成员身份非空。</w:t>
            </w:r>
          </w:p>
        </w:tc>
      </w:tr>
    </w:tbl>
    <w:p w14:paraId="069A7019" w14:textId="77777777" w:rsidR="00B536B7" w:rsidRDefault="00B536B7" w:rsidP="00B536B7"/>
    <w:p w14:paraId="6DCB2D7F" w14:textId="77777777" w:rsidR="00B536B7" w:rsidRPr="00B536B7" w:rsidRDefault="00B536B7" w:rsidP="00B536B7"/>
    <w:p w14:paraId="269D46BE" w14:textId="77777777" w:rsidR="00B536B7" w:rsidRDefault="00B536B7" w:rsidP="003F7C09">
      <w:pPr>
        <w:pStyle w:val="Heading5"/>
        <w:numPr>
          <w:ilvl w:val="4"/>
          <w:numId w:val="1"/>
        </w:numPr>
        <w:tabs>
          <w:tab w:val="clear" w:pos="0"/>
        </w:tabs>
        <w:spacing w:line="340" w:lineRule="auto"/>
        <w:ind w:left="800" w:firstLine="0"/>
        <w:rPr>
          <w:rFonts w:ascii="Calibri" w:eastAsia="Calibri" w:hAnsi="Calibri" w:cs="Calibri"/>
          <w:i w:val="0"/>
          <w:sz w:val="24"/>
        </w:rPr>
      </w:pPr>
      <w:bookmarkStart w:id="39" w:name="________"/>
      <w:bookmarkEnd w:id="39"/>
      <w:r w:rsidRPr="00B536B7">
        <w:rPr>
          <w:rFonts w:ascii="Calibri" w:eastAsia="Calibri" w:hAnsi="Calibri" w:cs="Calibri" w:hint="eastAsia"/>
          <w:i w:val="0"/>
          <w:sz w:val="24"/>
        </w:rPr>
        <w:t>自荐榜</w:t>
      </w:r>
    </w:p>
    <w:p w14:paraId="7AAFA62F" w14:textId="77777777" w:rsidR="00B536B7" w:rsidRDefault="00B536B7" w:rsidP="00B536B7">
      <w:pPr>
        <w:ind w:left="360"/>
      </w:pPr>
      <w:r>
        <w:rPr>
          <w:rFonts w:hint="eastAsia"/>
        </w:rPr>
        <w:t>未分配成员登录进入后将会见到如下界面（自荐榜）</w:t>
      </w:r>
    </w:p>
    <w:p w14:paraId="3F875DFF" w14:textId="77777777" w:rsidR="00B536B7" w:rsidRDefault="003D5966" w:rsidP="00B536B7">
      <w:r>
        <w:rPr>
          <w:noProof/>
        </w:rPr>
        <w:lastRenderedPageBreak/>
        <w:drawing>
          <wp:inline distT="0" distB="0" distL="0" distR="0" wp14:anchorId="2267A9EE" wp14:editId="7DEED105">
            <wp:extent cx="5080000" cy="4102100"/>
            <wp:effectExtent l="0" t="0" r="0" b="0"/>
            <wp:docPr id="2" name="Picture 2" descr="对于未分配的排榜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对于未分配的排榜信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00" cy="4102100"/>
                    </a:xfrm>
                    <a:prstGeom prst="rect">
                      <a:avLst/>
                    </a:prstGeom>
                    <a:noFill/>
                    <a:ln>
                      <a:noFill/>
                    </a:ln>
                  </pic:spPr>
                </pic:pic>
              </a:graphicData>
            </a:graphic>
          </wp:inline>
        </w:drawing>
      </w:r>
    </w:p>
    <w:p w14:paraId="472DE278" w14:textId="77777777" w:rsidR="00B536B7" w:rsidRDefault="00B536B7" w:rsidP="00B536B7">
      <w:pPr>
        <w:ind w:left="360"/>
      </w:pPr>
      <w:r>
        <w:rPr>
          <w:rFonts w:hint="eastAsia"/>
        </w:rPr>
        <w:t>界面描述</w:t>
      </w:r>
    </w:p>
    <w:tbl>
      <w:tblPr>
        <w:tblStyle w:val="TableGrid"/>
        <w:tblW w:w="0" w:type="auto"/>
        <w:tblLook w:val="04A0" w:firstRow="1" w:lastRow="0" w:firstColumn="1" w:lastColumn="0" w:noHBand="0" w:noVBand="1"/>
      </w:tblPr>
      <w:tblGrid>
        <w:gridCol w:w="1129"/>
        <w:gridCol w:w="7173"/>
      </w:tblGrid>
      <w:tr w:rsidR="00B536B7" w:rsidRPr="00EE1208" w14:paraId="0F4D6351" w14:textId="77777777" w:rsidTr="00D33816">
        <w:tc>
          <w:tcPr>
            <w:tcW w:w="1129" w:type="dxa"/>
          </w:tcPr>
          <w:p w14:paraId="4655DF79" w14:textId="77777777" w:rsidR="00B536B7" w:rsidRPr="00EE1208" w:rsidRDefault="00B536B7" w:rsidP="00D33816">
            <w:r>
              <w:rPr>
                <w:rFonts w:hint="eastAsia"/>
              </w:rPr>
              <w:t>选项卡</w:t>
            </w:r>
          </w:p>
        </w:tc>
        <w:tc>
          <w:tcPr>
            <w:tcW w:w="7173" w:type="dxa"/>
          </w:tcPr>
          <w:p w14:paraId="676B028A" w14:textId="77777777" w:rsidR="00B536B7" w:rsidRPr="00EE1208" w:rsidRDefault="00B536B7" w:rsidP="00D33816">
            <w:r w:rsidRPr="00EE1208">
              <w:rPr>
                <w:rFonts w:hint="eastAsia"/>
              </w:rPr>
              <w:t>两个选项卡分别显示想成为组长的组长信息和想成为组员的组员信息。</w:t>
            </w:r>
          </w:p>
        </w:tc>
      </w:tr>
      <w:tr w:rsidR="00B536B7" w:rsidRPr="00EE1208" w14:paraId="4D28B930" w14:textId="77777777" w:rsidTr="00D33816">
        <w:tc>
          <w:tcPr>
            <w:tcW w:w="1129" w:type="dxa"/>
          </w:tcPr>
          <w:p w14:paraId="26E7E595" w14:textId="77777777" w:rsidR="00B536B7" w:rsidRPr="00EE1208" w:rsidRDefault="00B536B7" w:rsidP="00D33816">
            <w:r>
              <w:rPr>
                <w:rFonts w:hint="eastAsia"/>
              </w:rPr>
              <w:t>排序</w:t>
            </w:r>
          </w:p>
        </w:tc>
        <w:tc>
          <w:tcPr>
            <w:tcW w:w="7173" w:type="dxa"/>
          </w:tcPr>
          <w:p w14:paraId="295F3FB9" w14:textId="77777777" w:rsidR="00B536B7" w:rsidRDefault="00B536B7" w:rsidP="00D33816">
            <w:r w:rsidRPr="00EE1208">
              <w:rPr>
                <w:rFonts w:hint="eastAsia"/>
              </w:rPr>
              <w:t>排序方式可通过发布时间排序或者按照星级排序或者点赞量排序</w:t>
            </w:r>
            <w:r>
              <w:rPr>
                <w:rFonts w:hint="eastAsia"/>
              </w:rPr>
              <w:t>。</w:t>
            </w:r>
          </w:p>
          <w:p w14:paraId="461C77B2" w14:textId="77777777" w:rsidR="00B536B7" w:rsidRPr="00EE1208" w:rsidRDefault="00B536B7" w:rsidP="00D33816">
            <w:r>
              <w:rPr>
                <w:rFonts w:hint="eastAsia"/>
              </w:rPr>
              <w:t>单击时间，按时间送现在到过去排序；单击星级，按从高向低排序；单击点赞，按点赞数从高向低排序。</w:t>
            </w:r>
          </w:p>
        </w:tc>
      </w:tr>
      <w:tr w:rsidR="00B536B7" w:rsidRPr="00EE1208" w14:paraId="4A62049D" w14:textId="77777777" w:rsidTr="00D33816">
        <w:tc>
          <w:tcPr>
            <w:tcW w:w="1129" w:type="dxa"/>
          </w:tcPr>
          <w:p w14:paraId="2E5531E4" w14:textId="77777777" w:rsidR="00B536B7" w:rsidRPr="00EE1208" w:rsidRDefault="00B536B7" w:rsidP="00D33816">
            <w:r w:rsidRPr="00EE1208">
              <w:rPr>
                <w:rFonts w:hint="eastAsia"/>
              </w:rPr>
              <w:t>星级评判</w:t>
            </w:r>
          </w:p>
        </w:tc>
        <w:tc>
          <w:tcPr>
            <w:tcW w:w="7173" w:type="dxa"/>
          </w:tcPr>
          <w:p w14:paraId="1567CE4C" w14:textId="77777777" w:rsidR="00B536B7" w:rsidRPr="00EE1208" w:rsidRDefault="00B536B7" w:rsidP="00D33816">
            <w:r>
              <w:rPr>
                <w:rFonts w:hint="eastAsia"/>
              </w:rPr>
              <w:t>星级评判方式在按照信息完整度进行评判</w:t>
            </w:r>
          </w:p>
        </w:tc>
      </w:tr>
      <w:tr w:rsidR="00B536B7" w:rsidRPr="00EE1208" w14:paraId="480C6CB3" w14:textId="77777777" w:rsidTr="00D33816">
        <w:tc>
          <w:tcPr>
            <w:tcW w:w="1129" w:type="dxa"/>
          </w:tcPr>
          <w:p w14:paraId="2D57CE0F" w14:textId="77777777" w:rsidR="00B536B7" w:rsidRPr="00EE1208" w:rsidRDefault="00B536B7" w:rsidP="00D33816">
            <w:r>
              <w:rPr>
                <w:rFonts w:hint="eastAsia"/>
              </w:rPr>
              <w:t>查看详细信息</w:t>
            </w:r>
          </w:p>
        </w:tc>
        <w:tc>
          <w:tcPr>
            <w:tcW w:w="7173" w:type="dxa"/>
          </w:tcPr>
          <w:p w14:paraId="1C88D2D1" w14:textId="77777777" w:rsidR="00B536B7" w:rsidRPr="00EE1208" w:rsidRDefault="00B536B7" w:rsidP="00D33816">
            <w:r>
              <w:rPr>
                <w:rFonts w:hint="eastAsia"/>
              </w:rPr>
              <w:t>用户通过双击选中项进行信息查看</w:t>
            </w:r>
          </w:p>
        </w:tc>
      </w:tr>
    </w:tbl>
    <w:p w14:paraId="1FB2E187" w14:textId="77777777" w:rsidR="00B536B7" w:rsidRDefault="00B536B7" w:rsidP="00B536B7">
      <w:pPr>
        <w:ind w:left="360"/>
      </w:pPr>
    </w:p>
    <w:p w14:paraId="2C82AAFF" w14:textId="77777777" w:rsidR="00B536B7" w:rsidRDefault="00B536B7" w:rsidP="00B536B7">
      <w:pPr>
        <w:ind w:left="360"/>
      </w:pPr>
    </w:p>
    <w:p w14:paraId="2BE6BFE5" w14:textId="77777777" w:rsidR="00B536B7" w:rsidRDefault="00B536B7" w:rsidP="00B536B7">
      <w:pPr>
        <w:ind w:left="360"/>
      </w:pPr>
      <w:r>
        <w:rPr>
          <w:rFonts w:hint="eastAsia"/>
        </w:rPr>
        <w:t>信息创建及查看界面如下：</w:t>
      </w:r>
    </w:p>
    <w:p w14:paraId="4E5C8410" w14:textId="77777777" w:rsidR="00B536B7" w:rsidRDefault="00B536B7" w:rsidP="00B536B7">
      <w:pPr>
        <w:ind w:left="360"/>
      </w:pPr>
      <w:r>
        <w:rPr>
          <w:rFonts w:hint="eastAsia"/>
        </w:rPr>
        <w:t>组长界面：</w:t>
      </w:r>
    </w:p>
    <w:p w14:paraId="4E434BC7" w14:textId="77777777" w:rsidR="00B536B7" w:rsidRDefault="003D5966" w:rsidP="00B536B7">
      <w:pPr>
        <w:ind w:left="360"/>
      </w:pPr>
      <w:r>
        <w:rPr>
          <w:noProof/>
        </w:rPr>
        <w:lastRenderedPageBreak/>
        <w:drawing>
          <wp:inline distT="0" distB="0" distL="0" distR="0" wp14:anchorId="4DD5AA8C" wp14:editId="18FC8EE9">
            <wp:extent cx="5270500" cy="4216400"/>
            <wp:effectExtent l="0" t="0" r="0" b="0"/>
            <wp:docPr id="3" name="Picture 3" descr="发布组长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发布组长信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4216400"/>
                    </a:xfrm>
                    <a:prstGeom prst="rect">
                      <a:avLst/>
                    </a:prstGeom>
                    <a:noFill/>
                    <a:ln>
                      <a:noFill/>
                    </a:ln>
                  </pic:spPr>
                </pic:pic>
              </a:graphicData>
            </a:graphic>
          </wp:inline>
        </w:drawing>
      </w:r>
    </w:p>
    <w:p w14:paraId="06BEF5B3" w14:textId="77777777" w:rsidR="00B536B7" w:rsidRDefault="00B536B7" w:rsidP="00B536B7"/>
    <w:p w14:paraId="66E496C9" w14:textId="77777777" w:rsidR="00B536B7" w:rsidRDefault="00B536B7" w:rsidP="00B536B7">
      <w:r>
        <w:rPr>
          <w:rFonts w:hint="eastAsia"/>
        </w:rPr>
        <w:t>组员界面：</w:t>
      </w:r>
    </w:p>
    <w:p w14:paraId="6A799726" w14:textId="77777777" w:rsidR="00B536B7" w:rsidRDefault="003D5966" w:rsidP="00B536B7">
      <w:pPr>
        <w:ind w:left="360"/>
      </w:pPr>
      <w:r>
        <w:rPr>
          <w:noProof/>
        </w:rPr>
        <w:lastRenderedPageBreak/>
        <w:drawing>
          <wp:inline distT="0" distB="0" distL="0" distR="0" wp14:anchorId="2C033027" wp14:editId="115B01CA">
            <wp:extent cx="5270500" cy="4216400"/>
            <wp:effectExtent l="0" t="0" r="0" b="0"/>
            <wp:docPr id="14" name="Picture 14" descr="发布组员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发布组员信息"/>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216400"/>
                    </a:xfrm>
                    <a:prstGeom prst="rect">
                      <a:avLst/>
                    </a:prstGeom>
                    <a:noFill/>
                    <a:ln>
                      <a:noFill/>
                    </a:ln>
                  </pic:spPr>
                </pic:pic>
              </a:graphicData>
            </a:graphic>
          </wp:inline>
        </w:drawing>
      </w:r>
    </w:p>
    <w:p w14:paraId="55A88FDA" w14:textId="77777777" w:rsidR="00B536B7" w:rsidRDefault="00B536B7" w:rsidP="00B536B7">
      <w:r>
        <w:rPr>
          <w:rFonts w:hint="eastAsia"/>
        </w:rPr>
        <w:t>界面描述：</w:t>
      </w:r>
    </w:p>
    <w:p w14:paraId="3EA3927C" w14:textId="77777777" w:rsidR="00B536B7" w:rsidRDefault="00B536B7" w:rsidP="00B536B7">
      <w:pPr>
        <w:ind w:left="360"/>
      </w:pPr>
    </w:p>
    <w:tbl>
      <w:tblPr>
        <w:tblStyle w:val="TableGrid"/>
        <w:tblW w:w="0" w:type="auto"/>
        <w:tblLook w:val="04A0" w:firstRow="1" w:lastRow="0" w:firstColumn="1" w:lastColumn="0" w:noHBand="0" w:noVBand="1"/>
      </w:tblPr>
      <w:tblGrid>
        <w:gridCol w:w="1129"/>
        <w:gridCol w:w="7173"/>
      </w:tblGrid>
      <w:tr w:rsidR="00B536B7" w14:paraId="2CCB335B" w14:textId="77777777" w:rsidTr="00D33816">
        <w:tc>
          <w:tcPr>
            <w:tcW w:w="1129" w:type="dxa"/>
          </w:tcPr>
          <w:p w14:paraId="2437754B" w14:textId="77777777" w:rsidR="00B536B7" w:rsidRPr="009177F4" w:rsidRDefault="00B536B7" w:rsidP="00D33816">
            <w:r w:rsidRPr="009177F4">
              <w:rPr>
                <w:rFonts w:hint="eastAsia"/>
              </w:rPr>
              <w:t>星级评判</w:t>
            </w:r>
          </w:p>
        </w:tc>
        <w:tc>
          <w:tcPr>
            <w:tcW w:w="7173" w:type="dxa"/>
          </w:tcPr>
          <w:p w14:paraId="7E9B7457" w14:textId="77777777" w:rsidR="00B536B7" w:rsidRDefault="00B536B7" w:rsidP="00D33816">
            <w:r>
              <w:rPr>
                <w:rFonts w:hint="eastAsia"/>
              </w:rPr>
              <w:t>头像，联系电话，</w:t>
            </w:r>
            <w:r>
              <w:rPr>
                <w:rFonts w:hint="eastAsia"/>
              </w:rPr>
              <w:t>qq</w:t>
            </w:r>
            <w:r>
              <w:rPr>
                <w:rFonts w:hint="eastAsia"/>
              </w:rPr>
              <w:t>，微信，学校，个人简评各一星。</w:t>
            </w:r>
          </w:p>
        </w:tc>
      </w:tr>
      <w:tr w:rsidR="00B536B7" w14:paraId="49E1718A" w14:textId="77777777" w:rsidTr="00D33816">
        <w:tc>
          <w:tcPr>
            <w:tcW w:w="1129" w:type="dxa"/>
          </w:tcPr>
          <w:p w14:paraId="0A7DE661" w14:textId="77777777" w:rsidR="00B536B7" w:rsidRDefault="00B536B7" w:rsidP="00D33816">
            <w:r w:rsidRPr="009177F4">
              <w:rPr>
                <w:rFonts w:hint="eastAsia"/>
              </w:rPr>
              <w:t>限制要求</w:t>
            </w:r>
          </w:p>
        </w:tc>
        <w:tc>
          <w:tcPr>
            <w:tcW w:w="7173" w:type="dxa"/>
          </w:tcPr>
          <w:p w14:paraId="1AFBD32F" w14:textId="77777777" w:rsidR="00B536B7" w:rsidRDefault="00B536B7" w:rsidP="00D33816">
            <w:r>
              <w:rPr>
                <w:rFonts w:hint="eastAsia"/>
              </w:rPr>
              <w:t>编号及名字必填，限制为非空。其他内容可不填。</w:t>
            </w:r>
          </w:p>
        </w:tc>
      </w:tr>
      <w:tr w:rsidR="00B536B7" w:rsidRPr="009177F4" w14:paraId="3DD37FCC" w14:textId="77777777" w:rsidTr="00D33816">
        <w:tc>
          <w:tcPr>
            <w:tcW w:w="1129" w:type="dxa"/>
          </w:tcPr>
          <w:p w14:paraId="68CD8F33" w14:textId="77777777" w:rsidR="00B536B7" w:rsidRPr="009177F4" w:rsidRDefault="00B536B7" w:rsidP="00D33816">
            <w:r w:rsidRPr="009177F4">
              <w:rPr>
                <w:rFonts w:hint="eastAsia"/>
              </w:rPr>
              <w:t>一键导入</w:t>
            </w:r>
          </w:p>
        </w:tc>
        <w:tc>
          <w:tcPr>
            <w:tcW w:w="7173" w:type="dxa"/>
          </w:tcPr>
          <w:p w14:paraId="30FB9017" w14:textId="77777777" w:rsidR="00B536B7" w:rsidRPr="009177F4" w:rsidRDefault="00B536B7" w:rsidP="00D33816">
            <w:r>
              <w:rPr>
                <w:rFonts w:hint="eastAsia"/>
              </w:rPr>
              <w:t>所有信息可通过一件导入方式导入。</w:t>
            </w:r>
          </w:p>
        </w:tc>
      </w:tr>
    </w:tbl>
    <w:p w14:paraId="75DA8CD9" w14:textId="77777777" w:rsidR="00B536B7" w:rsidRPr="00B536B7" w:rsidRDefault="00B536B7" w:rsidP="00B536B7">
      <w:pPr>
        <w:ind w:left="360"/>
      </w:pPr>
    </w:p>
    <w:p w14:paraId="5C5A5592" w14:textId="77777777" w:rsidR="00A77B3E" w:rsidRDefault="0014273D">
      <w:pPr>
        <w:pStyle w:val="Heading3"/>
        <w:keepNext w:val="0"/>
        <w:numPr>
          <w:ilvl w:val="2"/>
          <w:numId w:val="1"/>
        </w:numPr>
        <w:tabs>
          <w:tab w:val="clear" w:pos="0"/>
        </w:tabs>
        <w:spacing w:line="340" w:lineRule="auto"/>
        <w:ind w:left="400" w:firstLine="0"/>
        <w:rPr>
          <w:rFonts w:ascii="Calibri" w:eastAsia="Calibri" w:hAnsi="Calibri" w:cs="Calibri"/>
          <w:sz w:val="24"/>
        </w:rPr>
      </w:pPr>
      <w:bookmarkStart w:id="40" w:name="____4"/>
      <w:bookmarkStart w:id="41" w:name="_Toc256000021"/>
      <w:bookmarkEnd w:id="40"/>
      <w:r>
        <w:rPr>
          <w:rFonts w:ascii="Calibri" w:eastAsia="Calibri" w:hAnsi="Calibri" w:cs="Calibri"/>
          <w:sz w:val="24"/>
        </w:rPr>
        <w:t>小组</w:t>
      </w:r>
      <w:bookmarkEnd w:id="41"/>
    </w:p>
    <w:p w14:paraId="10919BE2" w14:textId="77777777" w:rsidR="00A77B3E" w:rsidRDefault="0014273D">
      <w:pPr>
        <w:pStyle w:val="Heading4"/>
        <w:keepNext w:val="0"/>
        <w:numPr>
          <w:ilvl w:val="3"/>
          <w:numId w:val="1"/>
        </w:numPr>
        <w:tabs>
          <w:tab w:val="clear" w:pos="0"/>
        </w:tabs>
        <w:spacing w:line="340" w:lineRule="auto"/>
        <w:ind w:left="600" w:firstLine="0"/>
        <w:rPr>
          <w:rFonts w:ascii="Calibri" w:eastAsia="Calibri" w:hAnsi="Calibri" w:cs="Calibri"/>
          <w:sz w:val="24"/>
        </w:rPr>
      </w:pPr>
      <w:bookmarkStart w:id="42" w:name="_______"/>
      <w:bookmarkStart w:id="43" w:name="_Toc256000022"/>
      <w:bookmarkEnd w:id="42"/>
      <w:r>
        <w:rPr>
          <w:rFonts w:ascii="Calibri" w:eastAsia="Calibri" w:hAnsi="Calibri" w:cs="Calibri"/>
          <w:sz w:val="24"/>
        </w:rPr>
        <w:t>小组数据结构</w:t>
      </w:r>
      <w:bookmarkEnd w:id="43"/>
    </w:p>
    <w:p w14:paraId="3D15D869" w14:textId="77777777" w:rsidR="00A77B3E" w:rsidRDefault="0014273D">
      <w:pPr>
        <w:pStyle w:val="Heading4"/>
        <w:keepNext w:val="0"/>
        <w:numPr>
          <w:ilvl w:val="3"/>
          <w:numId w:val="1"/>
        </w:numPr>
        <w:tabs>
          <w:tab w:val="clear" w:pos="0"/>
        </w:tabs>
        <w:spacing w:line="340" w:lineRule="auto"/>
        <w:ind w:left="600" w:firstLine="0"/>
        <w:rPr>
          <w:rFonts w:ascii="Calibri" w:eastAsia="Calibri" w:hAnsi="Calibri" w:cs="Calibri"/>
          <w:sz w:val="24"/>
        </w:rPr>
      </w:pPr>
      <w:bookmarkStart w:id="44" w:name="________2"/>
      <w:bookmarkStart w:id="45" w:name="_Toc256000023"/>
      <w:bookmarkEnd w:id="44"/>
      <w:r>
        <w:rPr>
          <w:rFonts w:ascii="Calibri" w:eastAsia="Calibri" w:hAnsi="Calibri" w:cs="Calibri"/>
          <w:sz w:val="24"/>
        </w:rPr>
        <w:t>小组组织方式</w:t>
      </w:r>
      <w:bookmarkEnd w:id="45"/>
    </w:p>
    <w:p w14:paraId="0A1C0D8A" w14:textId="77777777" w:rsidR="00426F8E" w:rsidRPr="00426F8E" w:rsidRDefault="00426F8E" w:rsidP="00426F8E">
      <w:pPr>
        <w:numPr>
          <w:ilvl w:val="0"/>
          <w:numId w:val="2"/>
        </w:numPr>
      </w:pPr>
      <w:r w:rsidRPr="00426F8E">
        <w:rPr>
          <w:rFonts w:hint="eastAsia"/>
        </w:rPr>
        <w:t>小组组织方式</w:t>
      </w:r>
    </w:p>
    <w:p w14:paraId="71400EFE" w14:textId="77777777" w:rsidR="00426F8E" w:rsidRPr="00426F8E" w:rsidRDefault="00426F8E" w:rsidP="00426F8E">
      <w:pPr>
        <w:numPr>
          <w:ilvl w:val="0"/>
          <w:numId w:val="3"/>
        </w:numPr>
      </w:pPr>
      <w:r w:rsidRPr="00426F8E">
        <w:rPr>
          <w:rFonts w:hint="eastAsia"/>
        </w:rPr>
        <w:t>自由组织</w:t>
      </w:r>
    </w:p>
    <w:p w14:paraId="418C1864" w14:textId="77777777" w:rsidR="00426F8E" w:rsidRPr="00426F8E" w:rsidRDefault="00426F8E" w:rsidP="00426F8E">
      <w:pPr>
        <w:ind w:left="800" w:firstLine="200"/>
      </w:pPr>
      <w:r w:rsidRPr="00426F8E">
        <w:rPr>
          <w:rFonts w:hint="eastAsia"/>
        </w:rPr>
        <w:t>学生在未分配状态下可以自由组织：可以建立组（需要通过教师确认），可以加入组。</w:t>
      </w:r>
    </w:p>
    <w:p w14:paraId="36908062" w14:textId="77777777" w:rsidR="00426F8E" w:rsidRPr="00426F8E" w:rsidRDefault="00426F8E" w:rsidP="00426F8E">
      <w:pPr>
        <w:numPr>
          <w:ilvl w:val="0"/>
          <w:numId w:val="3"/>
        </w:numPr>
      </w:pPr>
      <w:r w:rsidRPr="00426F8E">
        <w:rPr>
          <w:rFonts w:hint="eastAsia"/>
        </w:rPr>
        <w:lastRenderedPageBreak/>
        <w:t>教师指定</w:t>
      </w:r>
    </w:p>
    <w:p w14:paraId="6099F116" w14:textId="77777777" w:rsidR="00426F8E" w:rsidRPr="00426F8E" w:rsidRDefault="00426F8E" w:rsidP="00426F8E">
      <w:pPr>
        <w:ind w:left="800" w:firstLine="200"/>
      </w:pPr>
      <w:r w:rsidRPr="00426F8E">
        <w:rPr>
          <w:rFonts w:hint="eastAsia"/>
        </w:rPr>
        <w:t>教师可以对任意状态的学生调整组的情况：可以建立新组，将一些学生加入进去，并确定组长；可以解散某组，将组所含的学生全部变为未分配状态；可以将某学生加入某已存在的组；可以将某学生从组中退出；可以变更组的组长人选。</w:t>
      </w:r>
    </w:p>
    <w:p w14:paraId="0CC2CFC2" w14:textId="77777777" w:rsidR="00426F8E" w:rsidRPr="00426F8E" w:rsidRDefault="00426F8E" w:rsidP="00426F8E"/>
    <w:p w14:paraId="28A8F522" w14:textId="77777777" w:rsidR="00A77B3E" w:rsidRDefault="0014273D">
      <w:pPr>
        <w:pStyle w:val="Heading2"/>
        <w:keepNext w:val="0"/>
        <w:numPr>
          <w:ilvl w:val="1"/>
          <w:numId w:val="1"/>
        </w:numPr>
        <w:tabs>
          <w:tab w:val="clear" w:pos="0"/>
        </w:tabs>
        <w:spacing w:line="340" w:lineRule="auto"/>
        <w:ind w:left="200" w:firstLine="0"/>
        <w:rPr>
          <w:rFonts w:ascii="Calibri" w:eastAsia="Calibri" w:hAnsi="Calibri" w:cs="Calibri"/>
          <w:i w:val="0"/>
          <w:sz w:val="24"/>
        </w:rPr>
      </w:pPr>
      <w:bookmarkStart w:id="46" w:name="____5"/>
      <w:bookmarkStart w:id="47" w:name="_Toc256000024"/>
      <w:bookmarkEnd w:id="46"/>
      <w:r>
        <w:rPr>
          <w:rFonts w:ascii="Calibri" w:eastAsia="Calibri" w:hAnsi="Calibri" w:cs="Calibri"/>
          <w:i w:val="0"/>
          <w:sz w:val="24"/>
        </w:rPr>
        <w:t>认证</w:t>
      </w:r>
      <w:bookmarkEnd w:id="47"/>
    </w:p>
    <w:p w14:paraId="74D0E0E8" w14:textId="77777777" w:rsidR="00A77B3E" w:rsidRDefault="0014273D">
      <w:pPr>
        <w:pStyle w:val="Heading3"/>
        <w:keepNext w:val="0"/>
        <w:numPr>
          <w:ilvl w:val="2"/>
          <w:numId w:val="1"/>
        </w:numPr>
        <w:tabs>
          <w:tab w:val="clear" w:pos="0"/>
        </w:tabs>
        <w:spacing w:line="340" w:lineRule="auto"/>
        <w:ind w:left="400" w:firstLine="0"/>
        <w:rPr>
          <w:rFonts w:ascii="Calibri" w:eastAsia="Calibri" w:hAnsi="Calibri" w:cs="Calibri"/>
          <w:sz w:val="24"/>
        </w:rPr>
      </w:pPr>
      <w:bookmarkStart w:id="48" w:name="____6"/>
      <w:bookmarkStart w:id="49" w:name="_Toc256000025"/>
      <w:bookmarkEnd w:id="48"/>
      <w:r>
        <w:rPr>
          <w:rFonts w:ascii="Calibri" w:eastAsia="Calibri" w:hAnsi="Calibri" w:cs="Calibri"/>
          <w:sz w:val="24"/>
        </w:rPr>
        <w:t>操作</w:t>
      </w:r>
      <w:bookmarkEnd w:id="49"/>
    </w:p>
    <w:p w14:paraId="0C511008" w14:textId="77777777" w:rsidR="00A77B3E" w:rsidRDefault="0014273D">
      <w:pPr>
        <w:pStyle w:val="Heading4"/>
        <w:keepNext w:val="0"/>
        <w:numPr>
          <w:ilvl w:val="3"/>
          <w:numId w:val="1"/>
        </w:numPr>
        <w:tabs>
          <w:tab w:val="clear" w:pos="0"/>
        </w:tabs>
        <w:spacing w:line="340" w:lineRule="auto"/>
        <w:ind w:left="600" w:firstLine="0"/>
        <w:rPr>
          <w:rFonts w:ascii="Calibri" w:eastAsia="Calibri" w:hAnsi="Calibri" w:cs="Calibri"/>
          <w:sz w:val="24"/>
        </w:rPr>
      </w:pPr>
      <w:bookmarkStart w:id="50" w:name="______8"/>
      <w:bookmarkStart w:id="51" w:name="_Toc256000026"/>
      <w:bookmarkEnd w:id="50"/>
      <w:r>
        <w:rPr>
          <w:rFonts w:ascii="Calibri" w:eastAsia="Calibri" w:hAnsi="Calibri" w:cs="Calibri"/>
          <w:sz w:val="24"/>
        </w:rPr>
        <w:t>登录验证</w:t>
      </w:r>
      <w:bookmarkEnd w:id="51"/>
    </w:p>
    <w:p w14:paraId="1CE0BE2D" w14:textId="77777777" w:rsidR="00426F8E" w:rsidRPr="00426F8E" w:rsidRDefault="00426F8E" w:rsidP="00426F8E">
      <w:pPr>
        <w:pStyle w:val="ListParagraph"/>
        <w:ind w:firstLineChars="0"/>
        <w:rPr>
          <w:sz w:val="24"/>
          <w:szCs w:val="24"/>
        </w:rPr>
      </w:pPr>
      <w:r>
        <w:rPr>
          <w:sz w:val="24"/>
          <w:szCs w:val="24"/>
        </w:rPr>
        <w:t xml:space="preserve">   </w:t>
      </w:r>
      <w:r w:rsidRPr="00426F8E">
        <w:rPr>
          <w:rFonts w:hint="eastAsia"/>
          <w:sz w:val="24"/>
          <w:szCs w:val="24"/>
        </w:rPr>
        <w:t>关于是否需要注册</w:t>
      </w:r>
    </w:p>
    <w:p w14:paraId="74EC91D2" w14:textId="77777777" w:rsidR="00426F8E" w:rsidRDefault="00426F8E" w:rsidP="00426F8E">
      <w:pPr>
        <w:ind w:left="600"/>
        <w:rPr>
          <w:szCs w:val="21"/>
        </w:rPr>
      </w:pPr>
      <w:r>
        <w:rPr>
          <w:szCs w:val="21"/>
        </w:rPr>
        <w:t xml:space="preserve">  </w:t>
      </w:r>
      <w:r>
        <w:rPr>
          <w:szCs w:val="21"/>
        </w:rPr>
        <w:tab/>
      </w:r>
      <w:r>
        <w:rPr>
          <w:rFonts w:hint="eastAsia"/>
          <w:szCs w:val="21"/>
        </w:rPr>
        <w:t>本软件是对于课堂的成绩管理软件，由于学生在课程选定后，不能再次修改选课状态，所以我们决定：教师可以登录唯一的管理员账号来录入学生的基础数据（例如学号以及初始登录密码等），学生无需注册</w:t>
      </w:r>
    </w:p>
    <w:p w14:paraId="32A31E73" w14:textId="77777777" w:rsidR="00426F8E" w:rsidRDefault="00426F8E" w:rsidP="00426F8E">
      <w:pPr>
        <w:pStyle w:val="ListParagraph"/>
        <w:numPr>
          <w:ilvl w:val="0"/>
          <w:numId w:val="4"/>
        </w:numPr>
        <w:ind w:firstLineChars="0"/>
        <w:rPr>
          <w:szCs w:val="21"/>
        </w:rPr>
      </w:pPr>
      <w:r>
        <w:rPr>
          <w:rFonts w:hint="eastAsia"/>
          <w:szCs w:val="21"/>
        </w:rPr>
        <w:t>登录</w:t>
      </w:r>
    </w:p>
    <w:p w14:paraId="36D3F0AD" w14:textId="77777777" w:rsidR="00426F8E" w:rsidRDefault="00426F8E" w:rsidP="00426F8E">
      <w:pPr>
        <w:pStyle w:val="ListParagraph"/>
        <w:numPr>
          <w:ilvl w:val="1"/>
          <w:numId w:val="4"/>
        </w:numPr>
        <w:ind w:firstLineChars="0"/>
        <w:rPr>
          <w:szCs w:val="21"/>
        </w:rPr>
      </w:pPr>
      <w:r>
        <w:rPr>
          <w:rFonts w:hint="eastAsia"/>
          <w:szCs w:val="21"/>
        </w:rPr>
        <w:t>教师</w:t>
      </w:r>
    </w:p>
    <w:p w14:paraId="7BC500F3" w14:textId="77777777" w:rsidR="00426F8E" w:rsidRDefault="00426F8E" w:rsidP="00426F8E">
      <w:pPr>
        <w:pStyle w:val="ListParagraph"/>
        <w:ind w:left="1684" w:firstLineChars="0" w:firstLine="0"/>
        <w:rPr>
          <w:szCs w:val="21"/>
        </w:rPr>
      </w:pPr>
      <w:r>
        <w:rPr>
          <w:rFonts w:hint="eastAsia"/>
          <w:szCs w:val="21"/>
        </w:rPr>
        <w:t>登录：在登录界面，教师可以通过一个下拉选框来选定登录身份（教师或者学生），只有当账号类型与选定身份正确对应的时候才可以正常登录系统。</w:t>
      </w:r>
    </w:p>
    <w:p w14:paraId="4FC25DE4" w14:textId="77777777" w:rsidR="00426F8E" w:rsidRDefault="00426F8E" w:rsidP="00426F8E">
      <w:pPr>
        <w:pStyle w:val="ListParagraph"/>
        <w:ind w:left="1684" w:firstLineChars="0" w:firstLine="0"/>
        <w:rPr>
          <w:szCs w:val="21"/>
        </w:rPr>
      </w:pPr>
      <w:r>
        <w:rPr>
          <w:rFonts w:hint="eastAsia"/>
          <w:szCs w:val="21"/>
        </w:rPr>
        <w:t>权限：教师直接可以登录本软件唯一的管理员账号，此账号拥有对本软件后台数据库的几乎全部的权限，可以任意修改、管理数据，但教师不能看到学生的密码，也不能修改。</w:t>
      </w:r>
    </w:p>
    <w:p w14:paraId="6E98D828" w14:textId="77777777" w:rsidR="00426F8E" w:rsidRDefault="00426F8E" w:rsidP="00426F8E">
      <w:pPr>
        <w:pStyle w:val="ListParagraph"/>
        <w:numPr>
          <w:ilvl w:val="1"/>
          <w:numId w:val="4"/>
        </w:numPr>
        <w:ind w:firstLineChars="0"/>
        <w:rPr>
          <w:szCs w:val="21"/>
        </w:rPr>
      </w:pPr>
      <w:r>
        <w:rPr>
          <w:rFonts w:hint="eastAsia"/>
          <w:szCs w:val="21"/>
        </w:rPr>
        <w:t>学生</w:t>
      </w:r>
    </w:p>
    <w:p w14:paraId="78A958AF" w14:textId="77777777" w:rsidR="00426F8E" w:rsidRDefault="00426F8E" w:rsidP="00426F8E">
      <w:pPr>
        <w:pStyle w:val="ListParagraph"/>
        <w:ind w:left="1684" w:firstLineChars="0" w:firstLine="0"/>
        <w:rPr>
          <w:szCs w:val="21"/>
        </w:rPr>
      </w:pPr>
      <w:r>
        <w:rPr>
          <w:rFonts w:hint="eastAsia"/>
          <w:szCs w:val="21"/>
        </w:rPr>
        <w:t>登录：在教师录入学生基础数据之后，学生可以凭借自己的学号以及初始密码登录本软件，而且在登录的时候需要选定为“学生”，否则登录失败。在学生初次成功登录本软件之后，本软件会提示学生进行密码的修改。</w:t>
      </w:r>
    </w:p>
    <w:p w14:paraId="13BC2FFB" w14:textId="77777777" w:rsidR="00426F8E" w:rsidRDefault="00426F8E" w:rsidP="00426F8E">
      <w:pPr>
        <w:pStyle w:val="ListParagraph"/>
        <w:ind w:left="1684" w:firstLineChars="0" w:firstLine="0"/>
        <w:rPr>
          <w:szCs w:val="21"/>
        </w:rPr>
      </w:pPr>
      <w:r>
        <w:rPr>
          <w:rFonts w:hint="eastAsia"/>
          <w:szCs w:val="21"/>
        </w:rPr>
        <w:t>权限：根据学生的不同身份（组长、组员、或者尚未加入小组的学生）有不同的数据库管理权限以及相关的软件界面。</w:t>
      </w:r>
    </w:p>
    <w:p w14:paraId="35897425" w14:textId="77777777" w:rsidR="00426F8E" w:rsidRDefault="00426F8E" w:rsidP="00426F8E">
      <w:pPr>
        <w:pStyle w:val="ListParagraph"/>
        <w:numPr>
          <w:ilvl w:val="0"/>
          <w:numId w:val="4"/>
        </w:numPr>
        <w:ind w:firstLineChars="0"/>
        <w:rPr>
          <w:szCs w:val="21"/>
        </w:rPr>
      </w:pPr>
      <w:r>
        <w:rPr>
          <w:rFonts w:hint="eastAsia"/>
          <w:szCs w:val="21"/>
        </w:rPr>
        <w:t>登录后的不同身份</w:t>
      </w:r>
    </w:p>
    <w:p w14:paraId="75397F9D" w14:textId="77777777" w:rsidR="00426F8E" w:rsidRDefault="00426F8E" w:rsidP="00426F8E">
      <w:pPr>
        <w:pStyle w:val="ListParagraph"/>
        <w:numPr>
          <w:ilvl w:val="1"/>
          <w:numId w:val="4"/>
        </w:numPr>
        <w:ind w:firstLineChars="0"/>
        <w:rPr>
          <w:szCs w:val="21"/>
        </w:rPr>
      </w:pPr>
      <w:r>
        <w:rPr>
          <w:rFonts w:hint="eastAsia"/>
          <w:szCs w:val="21"/>
        </w:rPr>
        <w:t>未分配</w:t>
      </w:r>
    </w:p>
    <w:p w14:paraId="39E19183" w14:textId="77777777" w:rsidR="00426F8E" w:rsidRDefault="00426F8E" w:rsidP="00426F8E">
      <w:pPr>
        <w:pStyle w:val="ListParagraph"/>
        <w:ind w:left="1684" w:firstLineChars="0" w:firstLine="0"/>
        <w:rPr>
          <w:szCs w:val="21"/>
        </w:rPr>
      </w:pPr>
      <w:r>
        <w:rPr>
          <w:rFonts w:hint="eastAsia"/>
          <w:szCs w:val="21"/>
        </w:rPr>
        <w:t>初次登录，以及没有加入或成立任何组的学生，都属于此组。</w:t>
      </w:r>
    </w:p>
    <w:p w14:paraId="1D982296" w14:textId="77777777" w:rsidR="00426F8E" w:rsidRPr="002A7563" w:rsidRDefault="00426F8E" w:rsidP="00426F8E">
      <w:pPr>
        <w:pStyle w:val="ListParagraph"/>
        <w:ind w:left="1684" w:firstLineChars="0" w:firstLine="0"/>
        <w:rPr>
          <w:szCs w:val="21"/>
        </w:rPr>
      </w:pPr>
      <w:r>
        <w:rPr>
          <w:rFonts w:hint="eastAsia"/>
          <w:szCs w:val="21"/>
        </w:rPr>
        <w:t>未分配状态的学生，拥有加入组、创建组的权限。</w:t>
      </w:r>
    </w:p>
    <w:p w14:paraId="70739FB8" w14:textId="77777777" w:rsidR="00426F8E" w:rsidRDefault="00426F8E" w:rsidP="00426F8E">
      <w:pPr>
        <w:pStyle w:val="ListParagraph"/>
        <w:numPr>
          <w:ilvl w:val="1"/>
          <w:numId w:val="4"/>
        </w:numPr>
        <w:ind w:firstLineChars="0"/>
        <w:rPr>
          <w:szCs w:val="21"/>
        </w:rPr>
      </w:pPr>
      <w:r>
        <w:rPr>
          <w:rFonts w:hint="eastAsia"/>
          <w:szCs w:val="21"/>
        </w:rPr>
        <w:t>组长</w:t>
      </w:r>
    </w:p>
    <w:p w14:paraId="1EC33DC6" w14:textId="77777777" w:rsidR="00426F8E" w:rsidRDefault="00426F8E" w:rsidP="00426F8E">
      <w:pPr>
        <w:pStyle w:val="ListParagraph"/>
        <w:ind w:left="1684" w:firstLineChars="0" w:firstLine="0"/>
        <w:rPr>
          <w:szCs w:val="21"/>
        </w:rPr>
      </w:pPr>
      <w:r>
        <w:rPr>
          <w:rFonts w:hint="eastAsia"/>
          <w:szCs w:val="21"/>
        </w:rPr>
        <w:t>学生在未分配状态下，拥有创建组的权限。创建组之后，需要教师确认，才由未分配状态调整至组长状态。</w:t>
      </w:r>
    </w:p>
    <w:p w14:paraId="43258602" w14:textId="77777777" w:rsidR="00426F8E" w:rsidRPr="002A7563" w:rsidRDefault="00426F8E" w:rsidP="00426F8E">
      <w:pPr>
        <w:pStyle w:val="ListParagraph"/>
        <w:ind w:left="1684" w:firstLineChars="0" w:firstLine="0"/>
        <w:rPr>
          <w:szCs w:val="21"/>
        </w:rPr>
      </w:pPr>
      <w:r>
        <w:rPr>
          <w:rFonts w:hint="eastAsia"/>
          <w:szCs w:val="21"/>
        </w:rPr>
        <w:t>组长状态下，对于组的管理，只拥有退出组的权限，并且需要教师确认。而且当组长退出组之后，组自动解散，原组内所有成员全部成为未分配状态。</w:t>
      </w:r>
    </w:p>
    <w:p w14:paraId="1192D398" w14:textId="77777777" w:rsidR="00426F8E" w:rsidRDefault="00426F8E" w:rsidP="00426F8E">
      <w:pPr>
        <w:pStyle w:val="ListParagraph"/>
        <w:numPr>
          <w:ilvl w:val="1"/>
          <w:numId w:val="4"/>
        </w:numPr>
        <w:ind w:firstLineChars="0"/>
        <w:rPr>
          <w:szCs w:val="21"/>
        </w:rPr>
      </w:pPr>
      <w:r>
        <w:rPr>
          <w:rFonts w:hint="eastAsia"/>
          <w:szCs w:val="21"/>
        </w:rPr>
        <w:t>组员</w:t>
      </w:r>
    </w:p>
    <w:p w14:paraId="48CC3207" w14:textId="77777777" w:rsidR="00426F8E" w:rsidRDefault="00426F8E" w:rsidP="00426F8E">
      <w:pPr>
        <w:pStyle w:val="ListParagraph"/>
        <w:ind w:left="1684" w:firstLineChars="0" w:firstLine="0"/>
        <w:rPr>
          <w:szCs w:val="21"/>
        </w:rPr>
      </w:pPr>
      <w:r>
        <w:rPr>
          <w:rFonts w:hint="eastAsia"/>
          <w:szCs w:val="21"/>
        </w:rPr>
        <w:t>学生在未分配状态下，拥有加入组的权限。加入组之后，无需教师确认，即可成为组员状态。</w:t>
      </w:r>
    </w:p>
    <w:p w14:paraId="5CA81F24" w14:textId="77777777" w:rsidR="00426F8E" w:rsidRPr="002A7563" w:rsidRDefault="00426F8E" w:rsidP="00426F8E">
      <w:pPr>
        <w:pStyle w:val="ListParagraph"/>
        <w:ind w:left="1684" w:firstLineChars="0" w:firstLine="0"/>
        <w:rPr>
          <w:szCs w:val="21"/>
        </w:rPr>
      </w:pPr>
      <w:r>
        <w:rPr>
          <w:rFonts w:hint="eastAsia"/>
          <w:szCs w:val="21"/>
        </w:rPr>
        <w:lastRenderedPageBreak/>
        <w:t>组员状态下，对于组的管理，只拥有退出组的权限，并且无需教师确认。退出组之后直接变为未分配状态。</w:t>
      </w:r>
    </w:p>
    <w:p w14:paraId="38BF97CC" w14:textId="77777777" w:rsidR="00426F8E" w:rsidRPr="00426F8E" w:rsidRDefault="00426F8E" w:rsidP="00426F8E">
      <w:pPr>
        <w:ind w:left="600"/>
      </w:pPr>
    </w:p>
    <w:p w14:paraId="292F4048" w14:textId="77777777" w:rsidR="00A77B3E" w:rsidRDefault="0014273D">
      <w:pPr>
        <w:pStyle w:val="Heading4"/>
        <w:keepNext w:val="0"/>
        <w:numPr>
          <w:ilvl w:val="3"/>
          <w:numId w:val="1"/>
        </w:numPr>
        <w:tabs>
          <w:tab w:val="clear" w:pos="0"/>
        </w:tabs>
        <w:spacing w:line="340" w:lineRule="auto"/>
        <w:ind w:left="600" w:firstLine="0"/>
        <w:rPr>
          <w:rFonts w:ascii="Calibri" w:eastAsia="Calibri" w:hAnsi="Calibri" w:cs="Calibri"/>
          <w:sz w:val="24"/>
        </w:rPr>
      </w:pPr>
      <w:bookmarkStart w:id="52" w:name="________3"/>
      <w:bookmarkStart w:id="53" w:name="_Toc256000027"/>
      <w:bookmarkEnd w:id="52"/>
      <w:r>
        <w:rPr>
          <w:rFonts w:ascii="Calibri" w:eastAsia="Calibri" w:hAnsi="Calibri" w:cs="Calibri"/>
          <w:sz w:val="24"/>
        </w:rPr>
        <w:t>学生数据导入</w:t>
      </w:r>
      <w:bookmarkEnd w:id="53"/>
    </w:p>
    <w:p w14:paraId="14C1D576" w14:textId="77777777" w:rsidR="00426F8E" w:rsidRDefault="00426F8E" w:rsidP="00426F8E">
      <w:pPr>
        <w:pStyle w:val="ListParagraph"/>
        <w:ind w:firstLineChars="0" w:firstLine="0"/>
        <w:rPr>
          <w:szCs w:val="21"/>
        </w:rPr>
      </w:pPr>
      <w:r>
        <w:rPr>
          <w:rFonts w:hint="eastAsia"/>
          <w:szCs w:val="21"/>
        </w:rPr>
        <w:tab/>
      </w:r>
      <w:r>
        <w:rPr>
          <w:rFonts w:hint="eastAsia"/>
          <w:szCs w:val="21"/>
        </w:rPr>
        <w:tab/>
      </w:r>
      <w:r>
        <w:rPr>
          <w:rFonts w:hint="eastAsia"/>
          <w:szCs w:val="21"/>
        </w:rPr>
        <w:tab/>
      </w:r>
      <w:r>
        <w:rPr>
          <w:rFonts w:hint="eastAsia"/>
          <w:szCs w:val="21"/>
        </w:rPr>
        <w:t>本功能，仅适用于“教师”身份，即管理员身份。</w:t>
      </w:r>
    </w:p>
    <w:p w14:paraId="6B26D865" w14:textId="77777777" w:rsidR="00426F8E" w:rsidRDefault="00426F8E" w:rsidP="00426F8E">
      <w:pPr>
        <w:pStyle w:val="ListParagraph"/>
        <w:ind w:firstLineChars="0" w:firstLine="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老师在外部的数据管理软件（如</w:t>
      </w:r>
      <w:r>
        <w:rPr>
          <w:rFonts w:hint="eastAsia"/>
          <w:szCs w:val="21"/>
        </w:rPr>
        <w:t>Excel</w:t>
      </w:r>
      <w:r>
        <w:rPr>
          <w:rFonts w:hint="eastAsia"/>
          <w:szCs w:val="21"/>
        </w:rPr>
        <w:t>。本软件目前仅支持</w:t>
      </w:r>
      <w:r>
        <w:rPr>
          <w:rFonts w:hint="eastAsia"/>
          <w:szCs w:val="21"/>
        </w:rPr>
        <w:t>Excel</w:t>
      </w:r>
      <w:r>
        <w:rPr>
          <w:rFonts w:hint="eastAsia"/>
          <w:szCs w:val="21"/>
        </w:rPr>
        <w:t>导入数据库）中，进</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行了初步的数据统计后，需要将这些数据导入到本软件的数据库中，这里给出初步的</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Excel</w:t>
      </w:r>
      <w:r>
        <w:rPr>
          <w:rFonts w:hint="eastAsia"/>
          <w:szCs w:val="21"/>
        </w:rPr>
        <w:t>与数据库字段的对应关系：</w:t>
      </w:r>
    </w:p>
    <w:p w14:paraId="4C48944D" w14:textId="77777777" w:rsidR="00426F8E" w:rsidRDefault="00426F8E" w:rsidP="00426F8E">
      <w:pPr>
        <w:pStyle w:val="ListParagraph"/>
        <w:ind w:firstLineChars="0" w:firstLine="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w:t>
      </w:r>
      <w:r>
        <w:rPr>
          <w:rFonts w:hint="eastAsia"/>
          <w:szCs w:val="21"/>
        </w:rPr>
        <w:t>Excel</w:t>
      </w:r>
      <w:r>
        <w:rPr>
          <w:rFonts w:hint="eastAsia"/>
          <w:szCs w:val="21"/>
        </w:rPr>
        <w:t>字段</w:t>
      </w:r>
      <w:r>
        <w:rPr>
          <w:rFonts w:hint="eastAsia"/>
          <w:szCs w:val="21"/>
        </w:rPr>
        <w:t xml:space="preserve"> </w:t>
      </w:r>
      <w:r>
        <w:rPr>
          <w:szCs w:val="21"/>
        </w:rPr>
        <w:t>–</w:t>
      </w:r>
      <w:r>
        <w:rPr>
          <w:rFonts w:hint="eastAsia"/>
          <w:szCs w:val="21"/>
        </w:rPr>
        <w:t xml:space="preserve"> </w:t>
      </w:r>
      <w:r>
        <w:rPr>
          <w:rFonts w:hint="eastAsia"/>
          <w:szCs w:val="21"/>
        </w:rPr>
        <w:t>数据库字段）</w:t>
      </w:r>
    </w:p>
    <w:tbl>
      <w:tblPr>
        <w:tblStyle w:val="TableGrid"/>
        <w:tblW w:w="0" w:type="auto"/>
        <w:tblInd w:w="2203" w:type="dxa"/>
        <w:tblLook w:val="04A0" w:firstRow="1" w:lastRow="0" w:firstColumn="1" w:lastColumn="0" w:noHBand="0" w:noVBand="1"/>
      </w:tblPr>
      <w:tblGrid>
        <w:gridCol w:w="1037"/>
        <w:gridCol w:w="1173"/>
      </w:tblGrid>
      <w:tr w:rsidR="00426F8E" w14:paraId="3F65021F" w14:textId="77777777" w:rsidTr="00426F8E">
        <w:tc>
          <w:tcPr>
            <w:tcW w:w="1037" w:type="dxa"/>
          </w:tcPr>
          <w:p w14:paraId="176E2052" w14:textId="77777777" w:rsidR="00426F8E" w:rsidRDefault="00426F8E" w:rsidP="00426F8E">
            <w:pPr>
              <w:pStyle w:val="ListParagraph"/>
              <w:ind w:firstLineChars="0" w:firstLine="0"/>
              <w:rPr>
                <w:szCs w:val="21"/>
              </w:rPr>
            </w:pPr>
            <w:r>
              <w:rPr>
                <w:rFonts w:hint="eastAsia"/>
                <w:szCs w:val="21"/>
              </w:rPr>
              <w:t>学号</w:t>
            </w:r>
          </w:p>
        </w:tc>
        <w:tc>
          <w:tcPr>
            <w:tcW w:w="1173" w:type="dxa"/>
          </w:tcPr>
          <w:p w14:paraId="76DAB52A" w14:textId="77777777" w:rsidR="00426F8E" w:rsidRDefault="00426F8E" w:rsidP="00426F8E">
            <w:pPr>
              <w:pStyle w:val="ListParagraph"/>
              <w:ind w:firstLineChars="0" w:firstLine="0"/>
              <w:rPr>
                <w:szCs w:val="21"/>
              </w:rPr>
            </w:pPr>
            <w:r>
              <w:rPr>
                <w:rFonts w:hint="eastAsia"/>
                <w:szCs w:val="21"/>
              </w:rPr>
              <w:t>StudentID</w:t>
            </w:r>
          </w:p>
        </w:tc>
      </w:tr>
      <w:tr w:rsidR="00426F8E" w14:paraId="7947D7D0" w14:textId="77777777" w:rsidTr="00426F8E">
        <w:tc>
          <w:tcPr>
            <w:tcW w:w="1037" w:type="dxa"/>
          </w:tcPr>
          <w:p w14:paraId="210F2E77" w14:textId="77777777" w:rsidR="00426F8E" w:rsidRDefault="00426F8E" w:rsidP="00426F8E">
            <w:pPr>
              <w:pStyle w:val="ListParagraph"/>
              <w:ind w:firstLineChars="0" w:firstLine="0"/>
              <w:rPr>
                <w:szCs w:val="21"/>
              </w:rPr>
            </w:pPr>
            <w:r>
              <w:rPr>
                <w:rFonts w:hint="eastAsia"/>
                <w:szCs w:val="21"/>
              </w:rPr>
              <w:t>姓名</w:t>
            </w:r>
          </w:p>
        </w:tc>
        <w:tc>
          <w:tcPr>
            <w:tcW w:w="1173" w:type="dxa"/>
          </w:tcPr>
          <w:p w14:paraId="5E763E7B" w14:textId="77777777" w:rsidR="00426F8E" w:rsidRDefault="00426F8E" w:rsidP="00426F8E">
            <w:pPr>
              <w:pStyle w:val="ListParagraph"/>
              <w:ind w:firstLineChars="0" w:firstLine="0"/>
              <w:rPr>
                <w:szCs w:val="21"/>
              </w:rPr>
            </w:pPr>
            <w:r>
              <w:rPr>
                <w:rFonts w:hint="eastAsia"/>
                <w:szCs w:val="21"/>
              </w:rPr>
              <w:t>Name</w:t>
            </w:r>
          </w:p>
        </w:tc>
      </w:tr>
      <w:tr w:rsidR="00426F8E" w14:paraId="675B8D1A" w14:textId="77777777" w:rsidTr="00426F8E">
        <w:tc>
          <w:tcPr>
            <w:tcW w:w="1037" w:type="dxa"/>
          </w:tcPr>
          <w:p w14:paraId="542F2C50" w14:textId="77777777" w:rsidR="00426F8E" w:rsidRDefault="00426F8E" w:rsidP="00426F8E">
            <w:pPr>
              <w:pStyle w:val="ListParagraph"/>
              <w:ind w:firstLineChars="0" w:firstLine="0"/>
              <w:rPr>
                <w:szCs w:val="21"/>
              </w:rPr>
            </w:pPr>
            <w:r>
              <w:rPr>
                <w:rFonts w:hint="eastAsia"/>
                <w:szCs w:val="21"/>
              </w:rPr>
              <w:t>性别</w:t>
            </w:r>
          </w:p>
        </w:tc>
        <w:tc>
          <w:tcPr>
            <w:tcW w:w="1173" w:type="dxa"/>
          </w:tcPr>
          <w:p w14:paraId="30C3ECAE" w14:textId="77777777" w:rsidR="00426F8E" w:rsidRDefault="00426F8E" w:rsidP="00426F8E">
            <w:pPr>
              <w:pStyle w:val="ListParagraph"/>
              <w:ind w:firstLineChars="0" w:firstLine="0"/>
              <w:rPr>
                <w:szCs w:val="21"/>
              </w:rPr>
            </w:pPr>
            <w:r>
              <w:rPr>
                <w:rFonts w:hint="eastAsia"/>
                <w:szCs w:val="21"/>
              </w:rPr>
              <w:t>Sex</w:t>
            </w:r>
          </w:p>
        </w:tc>
      </w:tr>
      <w:tr w:rsidR="00426F8E" w14:paraId="1A8FD53A" w14:textId="77777777" w:rsidTr="00426F8E">
        <w:tc>
          <w:tcPr>
            <w:tcW w:w="1037" w:type="dxa"/>
          </w:tcPr>
          <w:p w14:paraId="3E40F9A2" w14:textId="77777777" w:rsidR="00426F8E" w:rsidRDefault="00426F8E" w:rsidP="00426F8E">
            <w:pPr>
              <w:pStyle w:val="ListParagraph"/>
              <w:ind w:firstLineChars="0" w:firstLine="0"/>
              <w:rPr>
                <w:szCs w:val="21"/>
              </w:rPr>
            </w:pPr>
            <w:r>
              <w:rPr>
                <w:rFonts w:hint="eastAsia"/>
                <w:szCs w:val="21"/>
              </w:rPr>
              <w:t>班级</w:t>
            </w:r>
          </w:p>
        </w:tc>
        <w:tc>
          <w:tcPr>
            <w:tcW w:w="1173" w:type="dxa"/>
          </w:tcPr>
          <w:p w14:paraId="5DB597DD" w14:textId="77777777" w:rsidR="00426F8E" w:rsidRDefault="00426F8E" w:rsidP="00426F8E">
            <w:pPr>
              <w:pStyle w:val="ListParagraph"/>
              <w:ind w:firstLineChars="0" w:firstLine="0"/>
              <w:rPr>
                <w:szCs w:val="21"/>
              </w:rPr>
            </w:pPr>
            <w:r>
              <w:rPr>
                <w:rFonts w:hint="eastAsia"/>
                <w:szCs w:val="21"/>
              </w:rPr>
              <w:t>ClassID</w:t>
            </w:r>
          </w:p>
        </w:tc>
      </w:tr>
      <w:tr w:rsidR="00426F8E" w14:paraId="17A620E8" w14:textId="77777777" w:rsidTr="00426F8E">
        <w:tc>
          <w:tcPr>
            <w:tcW w:w="1037" w:type="dxa"/>
          </w:tcPr>
          <w:p w14:paraId="1AF3C0AE" w14:textId="77777777" w:rsidR="00426F8E" w:rsidRDefault="00426F8E" w:rsidP="00426F8E">
            <w:pPr>
              <w:pStyle w:val="ListParagraph"/>
              <w:ind w:firstLineChars="0" w:firstLine="0"/>
              <w:rPr>
                <w:szCs w:val="21"/>
              </w:rPr>
            </w:pPr>
            <w:r>
              <w:rPr>
                <w:rFonts w:hint="eastAsia"/>
                <w:szCs w:val="21"/>
              </w:rPr>
              <w:t>密码</w:t>
            </w:r>
          </w:p>
        </w:tc>
        <w:tc>
          <w:tcPr>
            <w:tcW w:w="1173" w:type="dxa"/>
          </w:tcPr>
          <w:p w14:paraId="143385F1" w14:textId="77777777" w:rsidR="00426F8E" w:rsidRDefault="00426F8E" w:rsidP="00426F8E">
            <w:pPr>
              <w:pStyle w:val="ListParagraph"/>
              <w:ind w:firstLineChars="0" w:firstLine="0"/>
              <w:rPr>
                <w:szCs w:val="21"/>
              </w:rPr>
            </w:pPr>
            <w:r>
              <w:rPr>
                <w:rFonts w:hint="eastAsia"/>
                <w:szCs w:val="21"/>
              </w:rPr>
              <w:t>Password</w:t>
            </w:r>
          </w:p>
        </w:tc>
      </w:tr>
    </w:tbl>
    <w:p w14:paraId="5B491A27" w14:textId="77777777" w:rsidR="00426F8E" w:rsidRPr="00426F8E" w:rsidRDefault="00426F8E" w:rsidP="00426F8E">
      <w:r>
        <w:rPr>
          <w:rFonts w:hint="eastAsia"/>
          <w:szCs w:val="21"/>
        </w:rPr>
        <w:tab/>
      </w:r>
      <w:r>
        <w:rPr>
          <w:rFonts w:hint="eastAsia"/>
          <w:szCs w:val="21"/>
        </w:rPr>
        <w:tab/>
      </w:r>
      <w:r>
        <w:rPr>
          <w:rFonts w:hint="eastAsia"/>
          <w:szCs w:val="21"/>
        </w:rPr>
        <w:tab/>
      </w:r>
      <w:r>
        <w:rPr>
          <w:rFonts w:hint="eastAsia"/>
          <w:szCs w:val="21"/>
        </w:rPr>
        <w:tab/>
      </w:r>
      <w:r>
        <w:rPr>
          <w:rFonts w:hint="eastAsia"/>
          <w:szCs w:val="21"/>
        </w:rPr>
        <w:t>备注：学号即为本系统中学生用于登录的账号。</w:t>
      </w:r>
    </w:p>
    <w:p w14:paraId="1E7D3B03" w14:textId="77777777" w:rsidR="00A77B3E" w:rsidRDefault="0014273D">
      <w:pPr>
        <w:pStyle w:val="Heading4"/>
        <w:keepNext w:val="0"/>
        <w:numPr>
          <w:ilvl w:val="3"/>
          <w:numId w:val="1"/>
        </w:numPr>
        <w:tabs>
          <w:tab w:val="clear" w:pos="0"/>
        </w:tabs>
        <w:spacing w:line="340" w:lineRule="auto"/>
        <w:ind w:left="600" w:firstLine="0"/>
        <w:rPr>
          <w:rFonts w:ascii="Calibri" w:eastAsia="Calibri" w:hAnsi="Calibri" w:cs="Calibri"/>
          <w:sz w:val="24"/>
        </w:rPr>
      </w:pPr>
      <w:bookmarkStart w:id="54" w:name="____7"/>
      <w:bookmarkStart w:id="55" w:name="_Toc256000028"/>
      <w:bookmarkEnd w:id="54"/>
      <w:r>
        <w:rPr>
          <w:rFonts w:ascii="Calibri" w:eastAsia="Calibri" w:hAnsi="Calibri" w:cs="Calibri"/>
          <w:sz w:val="24"/>
        </w:rPr>
        <w:t>登出</w:t>
      </w:r>
      <w:bookmarkEnd w:id="55"/>
    </w:p>
    <w:p w14:paraId="454DAAB2" w14:textId="77777777" w:rsidR="00426F8E" w:rsidRDefault="00426F8E" w:rsidP="00426F8E">
      <w:pPr>
        <w:pStyle w:val="ListParagraph"/>
        <w:ind w:left="560" w:firstLineChars="0" w:firstLine="200"/>
        <w:rPr>
          <w:szCs w:val="21"/>
        </w:rPr>
      </w:pPr>
      <w:r>
        <w:rPr>
          <w:rFonts w:hint="eastAsia"/>
          <w:szCs w:val="21"/>
        </w:rPr>
        <w:t>已经登录到本系统的用户，可以在软件界面里选择“登出”，登出命令发出时，需确认是否对数据有修改，若无修改，则直接登出；若有修改，则提示是否保存修改，进行操作之后再登出。</w:t>
      </w:r>
    </w:p>
    <w:p w14:paraId="4F9A48E1" w14:textId="77777777" w:rsidR="00426F8E" w:rsidRPr="00BC2E68" w:rsidRDefault="00426F8E" w:rsidP="00426F8E">
      <w:pPr>
        <w:pStyle w:val="ListParagraph"/>
        <w:ind w:left="720" w:firstLineChars="0" w:firstLine="80"/>
        <w:rPr>
          <w:szCs w:val="21"/>
        </w:rPr>
      </w:pPr>
      <w:r>
        <w:rPr>
          <w:rFonts w:hint="eastAsia"/>
          <w:szCs w:val="21"/>
        </w:rPr>
        <w:t>登出的结果是：退回到登录界面。</w:t>
      </w:r>
    </w:p>
    <w:p w14:paraId="6CEAADE3" w14:textId="77777777" w:rsidR="00426F8E" w:rsidRPr="00426F8E" w:rsidRDefault="00426F8E" w:rsidP="00426F8E">
      <w:pPr>
        <w:ind w:left="600"/>
      </w:pPr>
    </w:p>
    <w:p w14:paraId="021DC89E" w14:textId="77777777" w:rsidR="00A77B3E" w:rsidRDefault="0014273D">
      <w:pPr>
        <w:pStyle w:val="Heading4"/>
        <w:keepNext w:val="0"/>
        <w:numPr>
          <w:ilvl w:val="3"/>
          <w:numId w:val="1"/>
        </w:numPr>
        <w:tabs>
          <w:tab w:val="clear" w:pos="0"/>
        </w:tabs>
        <w:spacing w:line="340" w:lineRule="auto"/>
        <w:ind w:left="600" w:firstLine="0"/>
        <w:rPr>
          <w:rFonts w:ascii="Calibri" w:eastAsia="Calibri" w:hAnsi="Calibri" w:cs="Calibri"/>
          <w:sz w:val="24"/>
        </w:rPr>
      </w:pPr>
      <w:bookmarkStart w:id="56" w:name="__________"/>
      <w:bookmarkStart w:id="57" w:name="_Toc256000029"/>
      <w:bookmarkEnd w:id="56"/>
      <w:r>
        <w:rPr>
          <w:rFonts w:ascii="Calibri" w:eastAsia="Calibri" w:hAnsi="Calibri" w:cs="Calibri"/>
          <w:sz w:val="24"/>
        </w:rPr>
        <w:t>其他可能的认证方案</w:t>
      </w:r>
      <w:bookmarkEnd w:id="57"/>
    </w:p>
    <w:p w14:paraId="4BA5FF48" w14:textId="77777777" w:rsidR="00A77B3E" w:rsidRDefault="0014273D">
      <w:pPr>
        <w:pStyle w:val="Heading3"/>
        <w:keepNext w:val="0"/>
        <w:numPr>
          <w:ilvl w:val="2"/>
          <w:numId w:val="1"/>
        </w:numPr>
        <w:tabs>
          <w:tab w:val="clear" w:pos="0"/>
        </w:tabs>
        <w:spacing w:line="340" w:lineRule="auto"/>
        <w:ind w:left="400" w:firstLine="0"/>
        <w:rPr>
          <w:rFonts w:ascii="Calibri" w:eastAsia="Calibri" w:hAnsi="Calibri" w:cs="Calibri"/>
          <w:sz w:val="24"/>
        </w:rPr>
      </w:pPr>
      <w:bookmarkStart w:id="58" w:name="____8"/>
      <w:bookmarkStart w:id="59" w:name="_Toc256000030"/>
      <w:bookmarkEnd w:id="58"/>
      <w:r>
        <w:rPr>
          <w:rFonts w:ascii="Calibri" w:eastAsia="Calibri" w:hAnsi="Calibri" w:cs="Calibri"/>
          <w:sz w:val="24"/>
        </w:rPr>
        <w:t>身份</w:t>
      </w:r>
      <w:bookmarkEnd w:id="59"/>
    </w:p>
    <w:p w14:paraId="3A3F5B9B" w14:textId="77777777" w:rsidR="00B536B7" w:rsidRPr="00B536B7" w:rsidRDefault="00B536B7" w:rsidP="00B536B7">
      <w:pPr>
        <w:pStyle w:val="Heading4"/>
        <w:keepNext w:val="0"/>
        <w:spacing w:line="340" w:lineRule="auto"/>
        <w:rPr>
          <w:rFonts w:ascii="Calibri" w:eastAsia="Calibri" w:hAnsi="Calibri" w:cs="Calibri"/>
          <w:sz w:val="24"/>
        </w:rPr>
      </w:pPr>
      <w:bookmarkStart w:id="60" w:name="_Toc256000036"/>
      <w:r>
        <w:rPr>
          <w:rFonts w:ascii="Calibri" w:eastAsia="Calibri" w:hAnsi="Calibri" w:cs="Calibri"/>
          <w:sz w:val="24"/>
        </w:rPr>
        <w:t>对应数据库的建立</w:t>
      </w:r>
      <w:bookmarkEnd w:id="60"/>
    </w:p>
    <w:tbl>
      <w:tblPr>
        <w:tblStyle w:val="TableGrid"/>
        <w:tblW w:w="10055" w:type="dxa"/>
        <w:tblLook w:val="04A0" w:firstRow="1" w:lastRow="0" w:firstColumn="1" w:lastColumn="0" w:noHBand="0" w:noVBand="1"/>
      </w:tblPr>
      <w:tblGrid>
        <w:gridCol w:w="833"/>
        <w:gridCol w:w="833"/>
        <w:gridCol w:w="833"/>
        <w:gridCol w:w="1336"/>
        <w:gridCol w:w="493"/>
        <w:gridCol w:w="833"/>
        <w:gridCol w:w="1392"/>
        <w:gridCol w:w="820"/>
        <w:gridCol w:w="1341"/>
        <w:gridCol w:w="1341"/>
      </w:tblGrid>
      <w:tr w:rsidR="00B536B7" w14:paraId="6AFAC1B5" w14:textId="77777777" w:rsidTr="00D33816">
        <w:trPr>
          <w:trHeight w:val="797"/>
        </w:trPr>
        <w:tc>
          <w:tcPr>
            <w:tcW w:w="833" w:type="dxa"/>
          </w:tcPr>
          <w:p w14:paraId="2BAA09C0" w14:textId="77777777" w:rsidR="00B536B7" w:rsidRDefault="00B536B7" w:rsidP="00B536B7">
            <w:pPr>
              <w:ind w:left="360"/>
            </w:pPr>
            <w:r>
              <w:rPr>
                <w:rFonts w:hint="eastAsia"/>
              </w:rPr>
              <w:t>编号</w:t>
            </w:r>
          </w:p>
        </w:tc>
        <w:tc>
          <w:tcPr>
            <w:tcW w:w="833" w:type="dxa"/>
          </w:tcPr>
          <w:p w14:paraId="3544C652" w14:textId="77777777" w:rsidR="00B536B7" w:rsidRDefault="00B536B7" w:rsidP="00D33816">
            <w:r>
              <w:rPr>
                <w:rFonts w:hint="eastAsia"/>
              </w:rPr>
              <w:t>姓名</w:t>
            </w:r>
          </w:p>
        </w:tc>
        <w:tc>
          <w:tcPr>
            <w:tcW w:w="833" w:type="dxa"/>
          </w:tcPr>
          <w:p w14:paraId="2A78FAC7" w14:textId="77777777" w:rsidR="00B536B7" w:rsidRDefault="00B536B7" w:rsidP="00D33816">
            <w:r>
              <w:rPr>
                <w:rFonts w:hint="eastAsia"/>
              </w:rPr>
              <w:t>学校</w:t>
            </w:r>
          </w:p>
        </w:tc>
        <w:tc>
          <w:tcPr>
            <w:tcW w:w="1336" w:type="dxa"/>
          </w:tcPr>
          <w:p w14:paraId="7E39669A" w14:textId="77777777" w:rsidR="00B536B7" w:rsidRDefault="00B536B7" w:rsidP="00D33816">
            <w:r>
              <w:rPr>
                <w:rFonts w:hint="eastAsia"/>
              </w:rPr>
              <w:t>联系方式</w:t>
            </w:r>
          </w:p>
        </w:tc>
        <w:tc>
          <w:tcPr>
            <w:tcW w:w="493" w:type="dxa"/>
          </w:tcPr>
          <w:p w14:paraId="7B2218A1" w14:textId="77777777" w:rsidR="00B536B7" w:rsidRDefault="00B536B7" w:rsidP="00D33816">
            <w:r>
              <w:t>qq</w:t>
            </w:r>
          </w:p>
        </w:tc>
        <w:tc>
          <w:tcPr>
            <w:tcW w:w="833" w:type="dxa"/>
          </w:tcPr>
          <w:p w14:paraId="6617CDE6" w14:textId="77777777" w:rsidR="00B536B7" w:rsidRDefault="00B536B7" w:rsidP="00D33816">
            <w:r>
              <w:rPr>
                <w:rFonts w:hint="eastAsia"/>
              </w:rPr>
              <w:t>微信</w:t>
            </w:r>
          </w:p>
        </w:tc>
        <w:tc>
          <w:tcPr>
            <w:tcW w:w="1392" w:type="dxa"/>
          </w:tcPr>
          <w:p w14:paraId="3A42E2AC" w14:textId="77777777" w:rsidR="00B536B7" w:rsidRDefault="00B536B7" w:rsidP="00D33816">
            <w:r>
              <w:rPr>
                <w:rFonts w:hint="eastAsia"/>
              </w:rPr>
              <w:t>成员身份</w:t>
            </w:r>
          </w:p>
        </w:tc>
        <w:tc>
          <w:tcPr>
            <w:tcW w:w="820" w:type="dxa"/>
          </w:tcPr>
          <w:p w14:paraId="32FEAC76" w14:textId="77777777" w:rsidR="00B536B7" w:rsidRDefault="00B536B7" w:rsidP="00D33816">
            <w:r>
              <w:rPr>
                <w:rFonts w:hint="eastAsia"/>
              </w:rPr>
              <w:t>头像</w:t>
            </w:r>
          </w:p>
        </w:tc>
        <w:tc>
          <w:tcPr>
            <w:tcW w:w="1341" w:type="dxa"/>
          </w:tcPr>
          <w:p w14:paraId="6F2B0BBF" w14:textId="77777777" w:rsidR="00B536B7" w:rsidRDefault="00B536B7" w:rsidP="00D33816">
            <w:r>
              <w:rPr>
                <w:rFonts w:hint="eastAsia"/>
              </w:rPr>
              <w:t>个人简述</w:t>
            </w:r>
          </w:p>
        </w:tc>
        <w:tc>
          <w:tcPr>
            <w:tcW w:w="1341" w:type="dxa"/>
          </w:tcPr>
          <w:p w14:paraId="616E9944" w14:textId="77777777" w:rsidR="00B536B7" w:rsidRDefault="00B536B7" w:rsidP="00D33816">
            <w:r>
              <w:rPr>
                <w:rFonts w:hint="eastAsia"/>
              </w:rPr>
              <w:t>所属小组</w:t>
            </w:r>
          </w:p>
        </w:tc>
      </w:tr>
      <w:tr w:rsidR="00B536B7" w14:paraId="689AF510" w14:textId="77777777" w:rsidTr="00D33816">
        <w:trPr>
          <w:trHeight w:val="395"/>
        </w:trPr>
        <w:tc>
          <w:tcPr>
            <w:tcW w:w="833" w:type="dxa"/>
          </w:tcPr>
          <w:p w14:paraId="30E62E32" w14:textId="77777777" w:rsidR="00B536B7" w:rsidRDefault="00B536B7" w:rsidP="00D33816"/>
        </w:tc>
        <w:tc>
          <w:tcPr>
            <w:tcW w:w="833" w:type="dxa"/>
          </w:tcPr>
          <w:p w14:paraId="09870E4E" w14:textId="77777777" w:rsidR="00B536B7" w:rsidRDefault="00B536B7" w:rsidP="00D33816"/>
        </w:tc>
        <w:tc>
          <w:tcPr>
            <w:tcW w:w="833" w:type="dxa"/>
          </w:tcPr>
          <w:p w14:paraId="1D3C8D85" w14:textId="77777777" w:rsidR="00B536B7" w:rsidRDefault="00B536B7" w:rsidP="00D33816"/>
        </w:tc>
        <w:tc>
          <w:tcPr>
            <w:tcW w:w="1336" w:type="dxa"/>
          </w:tcPr>
          <w:p w14:paraId="370DF039" w14:textId="77777777" w:rsidR="00B536B7" w:rsidRDefault="00B536B7" w:rsidP="00D33816"/>
        </w:tc>
        <w:tc>
          <w:tcPr>
            <w:tcW w:w="493" w:type="dxa"/>
          </w:tcPr>
          <w:p w14:paraId="2CC58A6F" w14:textId="77777777" w:rsidR="00B536B7" w:rsidRDefault="00B536B7" w:rsidP="00D33816"/>
        </w:tc>
        <w:tc>
          <w:tcPr>
            <w:tcW w:w="833" w:type="dxa"/>
          </w:tcPr>
          <w:p w14:paraId="315C81FE" w14:textId="77777777" w:rsidR="00B536B7" w:rsidRDefault="00B536B7" w:rsidP="00D33816"/>
        </w:tc>
        <w:tc>
          <w:tcPr>
            <w:tcW w:w="1392" w:type="dxa"/>
          </w:tcPr>
          <w:p w14:paraId="44F3B38E" w14:textId="77777777" w:rsidR="00B536B7" w:rsidRDefault="00B536B7" w:rsidP="00D33816"/>
        </w:tc>
        <w:tc>
          <w:tcPr>
            <w:tcW w:w="820" w:type="dxa"/>
          </w:tcPr>
          <w:p w14:paraId="543C36F6" w14:textId="77777777" w:rsidR="00B536B7" w:rsidRDefault="00B536B7" w:rsidP="00D33816"/>
        </w:tc>
        <w:tc>
          <w:tcPr>
            <w:tcW w:w="1341" w:type="dxa"/>
          </w:tcPr>
          <w:p w14:paraId="2515562F" w14:textId="77777777" w:rsidR="00B536B7" w:rsidRDefault="00B536B7" w:rsidP="00D33816"/>
        </w:tc>
        <w:tc>
          <w:tcPr>
            <w:tcW w:w="1341" w:type="dxa"/>
          </w:tcPr>
          <w:p w14:paraId="3E98023F" w14:textId="77777777" w:rsidR="00B536B7" w:rsidRDefault="00B536B7" w:rsidP="00D33816"/>
        </w:tc>
      </w:tr>
    </w:tbl>
    <w:p w14:paraId="1BB86046" w14:textId="77777777" w:rsidR="00B536B7" w:rsidRDefault="00B536B7" w:rsidP="00B536B7">
      <w:r>
        <w:rPr>
          <w:rFonts w:hint="eastAsia"/>
        </w:rPr>
        <w:t>成员身份可分为：组长，组员，未分配和老师。默认为未分配。</w:t>
      </w:r>
    </w:p>
    <w:tbl>
      <w:tblPr>
        <w:tblStyle w:val="TableGrid"/>
        <w:tblW w:w="0" w:type="auto"/>
        <w:tblLook w:val="04A0" w:firstRow="1" w:lastRow="0" w:firstColumn="1" w:lastColumn="0" w:noHBand="0" w:noVBand="1"/>
      </w:tblPr>
      <w:tblGrid>
        <w:gridCol w:w="846"/>
        <w:gridCol w:w="7456"/>
      </w:tblGrid>
      <w:tr w:rsidR="00B536B7" w14:paraId="60BA2C6D" w14:textId="77777777" w:rsidTr="00D33816">
        <w:tc>
          <w:tcPr>
            <w:tcW w:w="846" w:type="dxa"/>
          </w:tcPr>
          <w:p w14:paraId="0B5221C5" w14:textId="77777777" w:rsidR="00B536B7" w:rsidRDefault="00B536B7" w:rsidP="00D33816">
            <w:r>
              <w:rPr>
                <w:rFonts w:hint="eastAsia"/>
              </w:rPr>
              <w:t>限制</w:t>
            </w:r>
          </w:p>
        </w:tc>
        <w:tc>
          <w:tcPr>
            <w:tcW w:w="7456" w:type="dxa"/>
          </w:tcPr>
          <w:p w14:paraId="68E628DA" w14:textId="77777777" w:rsidR="00B536B7" w:rsidRDefault="00B536B7" w:rsidP="00D33816">
            <w:r>
              <w:rPr>
                <w:rFonts w:hint="eastAsia"/>
              </w:rPr>
              <w:t>编号，名字，成员身份非空。</w:t>
            </w:r>
          </w:p>
        </w:tc>
      </w:tr>
      <w:tr w:rsidR="00B536B7" w14:paraId="2450C9BD" w14:textId="77777777" w:rsidTr="00D33816">
        <w:tc>
          <w:tcPr>
            <w:tcW w:w="846" w:type="dxa"/>
          </w:tcPr>
          <w:p w14:paraId="61474DC1" w14:textId="77777777" w:rsidR="00B536B7" w:rsidRDefault="00B536B7" w:rsidP="00D33816">
            <w:r w:rsidRPr="002C2E42">
              <w:rPr>
                <w:rFonts w:hint="eastAsia"/>
              </w:rPr>
              <w:t>成员身份</w:t>
            </w:r>
          </w:p>
        </w:tc>
        <w:tc>
          <w:tcPr>
            <w:tcW w:w="7456" w:type="dxa"/>
          </w:tcPr>
          <w:p w14:paraId="077EBE22" w14:textId="77777777" w:rsidR="00B536B7" w:rsidRDefault="00B536B7" w:rsidP="00D33816">
            <w:r w:rsidRPr="002C2E42">
              <w:rPr>
                <w:rFonts w:hint="eastAsia"/>
              </w:rPr>
              <w:t>成员身份可分为：组长，组员，未分配和老师。默认为未分配。</w:t>
            </w:r>
          </w:p>
        </w:tc>
      </w:tr>
    </w:tbl>
    <w:p w14:paraId="4A5811A8" w14:textId="77777777" w:rsidR="00B536B7" w:rsidRPr="00B536B7" w:rsidRDefault="00B536B7" w:rsidP="00B536B7">
      <w:pPr>
        <w:ind w:left="200"/>
      </w:pPr>
    </w:p>
    <w:p w14:paraId="2FAA2423" w14:textId="77777777" w:rsidR="00A77B3E" w:rsidRDefault="0014273D">
      <w:pPr>
        <w:pStyle w:val="Heading2"/>
        <w:keepNext w:val="0"/>
        <w:numPr>
          <w:ilvl w:val="1"/>
          <w:numId w:val="1"/>
        </w:numPr>
        <w:tabs>
          <w:tab w:val="clear" w:pos="0"/>
        </w:tabs>
        <w:spacing w:line="340" w:lineRule="auto"/>
        <w:ind w:left="200" w:firstLine="0"/>
        <w:rPr>
          <w:rFonts w:ascii="Calibri" w:eastAsia="Calibri" w:hAnsi="Calibri" w:cs="Calibri"/>
          <w:i w:val="0"/>
          <w:sz w:val="24"/>
        </w:rPr>
      </w:pPr>
      <w:bookmarkStart w:id="61" w:name="____9"/>
      <w:bookmarkStart w:id="62" w:name="__________5"/>
      <w:bookmarkStart w:id="63" w:name="____13"/>
      <w:bookmarkStart w:id="64" w:name="_Toc256000037"/>
      <w:bookmarkEnd w:id="61"/>
      <w:bookmarkEnd w:id="62"/>
      <w:bookmarkEnd w:id="63"/>
      <w:r>
        <w:rPr>
          <w:rFonts w:ascii="Calibri" w:eastAsia="Calibri" w:hAnsi="Calibri" w:cs="Calibri"/>
          <w:i w:val="0"/>
          <w:sz w:val="24"/>
        </w:rPr>
        <w:t>评分</w:t>
      </w:r>
      <w:bookmarkEnd w:id="64"/>
    </w:p>
    <w:p w14:paraId="2D391ED8" w14:textId="77777777" w:rsidR="00A77B3E" w:rsidRDefault="0014273D">
      <w:pPr>
        <w:pStyle w:val="Heading3"/>
        <w:keepNext w:val="0"/>
        <w:numPr>
          <w:ilvl w:val="2"/>
          <w:numId w:val="1"/>
        </w:numPr>
        <w:tabs>
          <w:tab w:val="clear" w:pos="0"/>
        </w:tabs>
        <w:spacing w:line="340" w:lineRule="auto"/>
        <w:ind w:left="400" w:firstLine="0"/>
        <w:rPr>
          <w:rFonts w:ascii="Calibri" w:eastAsia="Calibri" w:hAnsi="Calibri" w:cs="Calibri"/>
          <w:sz w:val="24"/>
        </w:rPr>
      </w:pPr>
      <w:bookmarkStart w:id="65" w:name="______9"/>
      <w:bookmarkStart w:id="66" w:name="_Toc256000038"/>
      <w:bookmarkEnd w:id="65"/>
      <w:r>
        <w:rPr>
          <w:rFonts w:ascii="Calibri" w:eastAsia="Calibri" w:hAnsi="Calibri" w:cs="Calibri"/>
          <w:sz w:val="24"/>
        </w:rPr>
        <w:lastRenderedPageBreak/>
        <w:t>分数组成</w:t>
      </w:r>
      <w:bookmarkEnd w:id="66"/>
    </w:p>
    <w:p w14:paraId="03610CEE" w14:textId="77777777" w:rsidR="00426F8E" w:rsidRPr="00426F8E" w:rsidRDefault="00426F8E" w:rsidP="00426F8E">
      <w:r>
        <w:rPr>
          <w:rFonts w:hint="eastAsia"/>
        </w:rPr>
        <w:t>本</w:t>
      </w:r>
      <w:r>
        <w:t>节介绍学生的分数组成情况，表明了学生分数的具体组成，</w:t>
      </w:r>
      <w:r>
        <w:rPr>
          <w:rFonts w:hint="eastAsia"/>
        </w:rPr>
        <w:t>可以</w:t>
      </w:r>
      <w:r>
        <w:t>使客户更加清楚、</w:t>
      </w:r>
      <w:r>
        <w:rPr>
          <w:rFonts w:hint="eastAsia"/>
        </w:rPr>
        <w:t>明晰</w:t>
      </w:r>
      <w:r>
        <w:t>地了解到学生</w:t>
      </w:r>
      <w:r>
        <w:rPr>
          <w:rFonts w:hint="eastAsia"/>
        </w:rPr>
        <w:t>各类</w:t>
      </w:r>
      <w:r>
        <w:t>分数的占比情况</w:t>
      </w:r>
    </w:p>
    <w:p w14:paraId="3D39AC60" w14:textId="77777777" w:rsidR="00A77B3E" w:rsidRDefault="0014273D">
      <w:pPr>
        <w:pStyle w:val="Heading4"/>
        <w:keepNext w:val="0"/>
        <w:numPr>
          <w:ilvl w:val="3"/>
          <w:numId w:val="1"/>
        </w:numPr>
        <w:tabs>
          <w:tab w:val="clear" w:pos="0"/>
        </w:tabs>
        <w:spacing w:line="340" w:lineRule="auto"/>
        <w:ind w:left="600" w:firstLine="0"/>
        <w:rPr>
          <w:rFonts w:ascii="Calibri" w:eastAsia="Calibri" w:hAnsi="Calibri" w:cs="Calibri"/>
          <w:sz w:val="24"/>
        </w:rPr>
      </w:pPr>
      <w:bookmarkStart w:id="67" w:name="______10"/>
      <w:bookmarkStart w:id="68" w:name="_Toc256000039"/>
      <w:bookmarkEnd w:id="67"/>
      <w:r>
        <w:rPr>
          <w:rFonts w:ascii="Calibri" w:eastAsia="Calibri" w:hAnsi="Calibri" w:cs="Calibri"/>
          <w:sz w:val="24"/>
        </w:rPr>
        <w:t>平时成绩</w:t>
      </w:r>
      <w:bookmarkEnd w:id="68"/>
    </w:p>
    <w:tbl>
      <w:tblPr>
        <w:tblStyle w:val="TableGrid"/>
        <w:tblW w:w="0" w:type="auto"/>
        <w:tblInd w:w="600" w:type="dxa"/>
        <w:tblLook w:val="04A0" w:firstRow="1" w:lastRow="0" w:firstColumn="1" w:lastColumn="0" w:noHBand="0" w:noVBand="1"/>
      </w:tblPr>
      <w:tblGrid>
        <w:gridCol w:w="4024"/>
        <w:gridCol w:w="4006"/>
      </w:tblGrid>
      <w:tr w:rsidR="00426F8E" w14:paraId="4D6CA896" w14:textId="77777777" w:rsidTr="00D33816">
        <w:tc>
          <w:tcPr>
            <w:tcW w:w="4024" w:type="dxa"/>
          </w:tcPr>
          <w:p w14:paraId="6896B544" w14:textId="77777777" w:rsidR="00426F8E" w:rsidRDefault="00426F8E" w:rsidP="00D33816">
            <w:r>
              <w:t>名称</w:t>
            </w:r>
          </w:p>
        </w:tc>
        <w:tc>
          <w:tcPr>
            <w:tcW w:w="4006" w:type="dxa"/>
          </w:tcPr>
          <w:p w14:paraId="78B4DC19" w14:textId="77777777" w:rsidR="00426F8E" w:rsidRDefault="00426F8E" w:rsidP="00D33816">
            <w:r>
              <w:t>平时成绩</w:t>
            </w:r>
          </w:p>
        </w:tc>
      </w:tr>
      <w:tr w:rsidR="00426F8E" w14:paraId="4FD3BE9E" w14:textId="77777777" w:rsidTr="00D33816">
        <w:tc>
          <w:tcPr>
            <w:tcW w:w="4024" w:type="dxa"/>
          </w:tcPr>
          <w:p w14:paraId="5C8C65EC" w14:textId="77777777" w:rsidR="00426F8E" w:rsidRDefault="00426F8E" w:rsidP="00D33816">
            <w:r>
              <w:rPr>
                <w:rFonts w:hint="eastAsia"/>
              </w:rPr>
              <w:t>评定人</w:t>
            </w:r>
          </w:p>
        </w:tc>
        <w:tc>
          <w:tcPr>
            <w:tcW w:w="4006" w:type="dxa"/>
          </w:tcPr>
          <w:p w14:paraId="112EEA00" w14:textId="77777777" w:rsidR="00426F8E" w:rsidRDefault="00426F8E" w:rsidP="00D33816">
            <w:r>
              <w:rPr>
                <w:rFonts w:hint="eastAsia"/>
              </w:rPr>
              <w:t>教</w:t>
            </w:r>
            <w:r>
              <w:t>师</w:t>
            </w:r>
          </w:p>
        </w:tc>
      </w:tr>
      <w:tr w:rsidR="00426F8E" w14:paraId="29034FB9" w14:textId="77777777" w:rsidTr="00D33816">
        <w:tc>
          <w:tcPr>
            <w:tcW w:w="4024" w:type="dxa"/>
          </w:tcPr>
          <w:p w14:paraId="09448B38" w14:textId="77777777" w:rsidR="00426F8E" w:rsidRDefault="00426F8E" w:rsidP="00D33816">
            <w:r>
              <w:t>分数占比</w:t>
            </w:r>
          </w:p>
        </w:tc>
        <w:tc>
          <w:tcPr>
            <w:tcW w:w="4006" w:type="dxa"/>
          </w:tcPr>
          <w:p w14:paraId="259D9253" w14:textId="77777777" w:rsidR="00426F8E" w:rsidRDefault="00426F8E" w:rsidP="00D33816">
            <w:r>
              <w:t>10%</w:t>
            </w:r>
          </w:p>
        </w:tc>
      </w:tr>
      <w:tr w:rsidR="00426F8E" w14:paraId="04BBD340" w14:textId="77777777" w:rsidTr="00D33816">
        <w:trPr>
          <w:trHeight w:val="256"/>
        </w:trPr>
        <w:tc>
          <w:tcPr>
            <w:tcW w:w="4024" w:type="dxa"/>
          </w:tcPr>
          <w:p w14:paraId="7F163050" w14:textId="77777777" w:rsidR="00426F8E" w:rsidRDefault="00426F8E" w:rsidP="00D33816">
            <w:r>
              <w:t>描述</w:t>
            </w:r>
          </w:p>
        </w:tc>
        <w:tc>
          <w:tcPr>
            <w:tcW w:w="4006" w:type="dxa"/>
          </w:tcPr>
          <w:p w14:paraId="1148718A" w14:textId="77777777" w:rsidR="00426F8E" w:rsidRDefault="00426F8E" w:rsidP="00D33816">
            <w:r>
              <w:t>平时成绩</w:t>
            </w:r>
            <w:r>
              <w:rPr>
                <w:rFonts w:hint="eastAsia"/>
              </w:rPr>
              <w:t>由</w:t>
            </w:r>
          </w:p>
          <w:p w14:paraId="23387401" w14:textId="77777777" w:rsidR="00426F8E" w:rsidRDefault="00426F8E" w:rsidP="00D33816">
            <w:r>
              <w:rPr>
                <w:rFonts w:hint="eastAsia"/>
              </w:rPr>
              <w:t>教师</w:t>
            </w:r>
            <w:r>
              <w:t>在课堂上、</w:t>
            </w:r>
            <w:r>
              <w:rPr>
                <w:rFonts w:hint="eastAsia"/>
              </w:rPr>
              <w:t>课间</w:t>
            </w:r>
            <w:r>
              <w:t>发布的练习所得成绩</w:t>
            </w:r>
          </w:p>
          <w:p w14:paraId="47C71F08" w14:textId="77777777" w:rsidR="00426F8E" w:rsidRDefault="00426F8E" w:rsidP="00D33816">
            <w:r>
              <w:t>平时</w:t>
            </w:r>
            <w:r>
              <w:rPr>
                <w:rFonts w:hint="eastAsia"/>
              </w:rPr>
              <w:t>考勤</w:t>
            </w:r>
            <w:r>
              <w:t>（是否有迟到、</w:t>
            </w:r>
            <w:r>
              <w:rPr>
                <w:rFonts w:hint="eastAsia"/>
              </w:rPr>
              <w:t>缺课</w:t>
            </w:r>
            <w:r>
              <w:t>）所得成绩</w:t>
            </w:r>
          </w:p>
          <w:p w14:paraId="3CFE597D" w14:textId="77777777" w:rsidR="00426F8E" w:rsidRDefault="00426F8E" w:rsidP="00D33816">
            <w:r>
              <w:t>综合</w:t>
            </w:r>
            <w:r>
              <w:rPr>
                <w:rFonts w:hint="eastAsia"/>
              </w:rPr>
              <w:t>统计</w:t>
            </w:r>
            <w:r>
              <w:t>而得</w:t>
            </w:r>
          </w:p>
        </w:tc>
      </w:tr>
    </w:tbl>
    <w:p w14:paraId="34A3F2A0" w14:textId="77777777" w:rsidR="00426F8E" w:rsidRPr="00426F8E" w:rsidRDefault="00426F8E" w:rsidP="00426F8E"/>
    <w:p w14:paraId="109FBCB2" w14:textId="77777777" w:rsidR="00A77B3E" w:rsidRDefault="0014273D">
      <w:pPr>
        <w:pStyle w:val="Heading4"/>
        <w:keepNext w:val="0"/>
        <w:numPr>
          <w:ilvl w:val="3"/>
          <w:numId w:val="1"/>
        </w:numPr>
        <w:tabs>
          <w:tab w:val="clear" w:pos="0"/>
        </w:tabs>
        <w:spacing w:line="340" w:lineRule="auto"/>
        <w:ind w:left="600" w:firstLine="0"/>
        <w:rPr>
          <w:rFonts w:ascii="Calibri" w:eastAsia="Calibri" w:hAnsi="Calibri" w:cs="Calibri"/>
          <w:sz w:val="24"/>
        </w:rPr>
      </w:pPr>
      <w:bookmarkStart w:id="69" w:name="________4"/>
      <w:bookmarkStart w:id="70" w:name="_Toc256000040"/>
      <w:bookmarkEnd w:id="69"/>
      <w:r>
        <w:rPr>
          <w:rFonts w:ascii="Calibri" w:eastAsia="Calibri" w:hAnsi="Calibri" w:cs="Calibri"/>
          <w:sz w:val="24"/>
        </w:rPr>
        <w:t>个人小组成绩</w:t>
      </w:r>
      <w:bookmarkEnd w:id="70"/>
    </w:p>
    <w:tbl>
      <w:tblPr>
        <w:tblStyle w:val="TableGrid"/>
        <w:tblW w:w="0" w:type="auto"/>
        <w:tblInd w:w="600" w:type="dxa"/>
        <w:tblLook w:val="04A0" w:firstRow="1" w:lastRow="0" w:firstColumn="1" w:lastColumn="0" w:noHBand="0" w:noVBand="1"/>
      </w:tblPr>
      <w:tblGrid>
        <w:gridCol w:w="4024"/>
        <w:gridCol w:w="4006"/>
      </w:tblGrid>
      <w:tr w:rsidR="00426F8E" w14:paraId="643895FA" w14:textId="77777777" w:rsidTr="00D33816">
        <w:tc>
          <w:tcPr>
            <w:tcW w:w="4024" w:type="dxa"/>
          </w:tcPr>
          <w:p w14:paraId="5B16A099" w14:textId="77777777" w:rsidR="00426F8E" w:rsidRDefault="00426F8E" w:rsidP="00D33816">
            <w:r>
              <w:t>名称</w:t>
            </w:r>
          </w:p>
        </w:tc>
        <w:tc>
          <w:tcPr>
            <w:tcW w:w="4006" w:type="dxa"/>
          </w:tcPr>
          <w:p w14:paraId="0E1C06AB" w14:textId="77777777" w:rsidR="00426F8E" w:rsidRDefault="00426F8E" w:rsidP="00D33816">
            <w:r>
              <w:rPr>
                <w:rFonts w:hint="eastAsia"/>
              </w:rPr>
              <w:t>个人</w:t>
            </w:r>
            <w:r>
              <w:t>小组成绩</w:t>
            </w:r>
          </w:p>
        </w:tc>
      </w:tr>
      <w:tr w:rsidR="00426F8E" w14:paraId="6EB782BD" w14:textId="77777777" w:rsidTr="00D33816">
        <w:tc>
          <w:tcPr>
            <w:tcW w:w="4024" w:type="dxa"/>
          </w:tcPr>
          <w:p w14:paraId="69DE7913" w14:textId="77777777" w:rsidR="00426F8E" w:rsidRDefault="00426F8E" w:rsidP="00D33816">
            <w:r>
              <w:rPr>
                <w:rFonts w:hint="eastAsia"/>
              </w:rPr>
              <w:t>评定人</w:t>
            </w:r>
          </w:p>
        </w:tc>
        <w:tc>
          <w:tcPr>
            <w:tcW w:w="4006" w:type="dxa"/>
          </w:tcPr>
          <w:p w14:paraId="16D7C544" w14:textId="77777777" w:rsidR="00426F8E" w:rsidRDefault="00426F8E" w:rsidP="00D33816">
            <w:r>
              <w:rPr>
                <w:rFonts w:hint="eastAsia"/>
              </w:rPr>
              <w:t>教</w:t>
            </w:r>
            <w:r>
              <w:t>师</w:t>
            </w:r>
          </w:p>
        </w:tc>
      </w:tr>
      <w:tr w:rsidR="00426F8E" w14:paraId="65300A11" w14:textId="77777777" w:rsidTr="00D33816">
        <w:tc>
          <w:tcPr>
            <w:tcW w:w="4024" w:type="dxa"/>
          </w:tcPr>
          <w:p w14:paraId="111F7FFA" w14:textId="77777777" w:rsidR="00426F8E" w:rsidRDefault="00426F8E" w:rsidP="00D33816">
            <w:r>
              <w:t>分数占比</w:t>
            </w:r>
          </w:p>
        </w:tc>
        <w:tc>
          <w:tcPr>
            <w:tcW w:w="4006" w:type="dxa"/>
          </w:tcPr>
          <w:p w14:paraId="007D6248" w14:textId="77777777" w:rsidR="00426F8E" w:rsidRDefault="00426F8E" w:rsidP="00D33816">
            <w:r>
              <w:t>30%</w:t>
            </w:r>
          </w:p>
        </w:tc>
      </w:tr>
      <w:tr w:rsidR="00426F8E" w14:paraId="43B9AB4F" w14:textId="77777777" w:rsidTr="00D33816">
        <w:trPr>
          <w:trHeight w:val="256"/>
        </w:trPr>
        <w:tc>
          <w:tcPr>
            <w:tcW w:w="4024" w:type="dxa"/>
          </w:tcPr>
          <w:p w14:paraId="7EFF2AEE" w14:textId="77777777" w:rsidR="00426F8E" w:rsidRDefault="00426F8E" w:rsidP="00D33816">
            <w:r>
              <w:t>描述</w:t>
            </w:r>
          </w:p>
        </w:tc>
        <w:tc>
          <w:tcPr>
            <w:tcW w:w="4006" w:type="dxa"/>
          </w:tcPr>
          <w:p w14:paraId="1E1EE253" w14:textId="77777777" w:rsidR="00426F8E" w:rsidRDefault="00426F8E" w:rsidP="00D33816">
            <w:r>
              <w:t>个人在小组内的成绩，</w:t>
            </w:r>
            <w:r>
              <w:rPr>
                <w:rFonts w:hint="eastAsia"/>
              </w:rPr>
              <w:t>分</w:t>
            </w:r>
            <w:r>
              <w:t>为组内分和</w:t>
            </w:r>
            <w:r>
              <w:rPr>
                <w:rFonts w:hint="eastAsia"/>
              </w:rPr>
              <w:t>小组</w:t>
            </w:r>
            <w:r>
              <w:t>分</w:t>
            </w:r>
            <w:r>
              <w:rPr>
                <w:rFonts w:hint="eastAsia"/>
              </w:rPr>
              <w:t>两</w:t>
            </w:r>
            <w:r>
              <w:t>部分</w:t>
            </w:r>
          </w:p>
          <w:p w14:paraId="21DD595B" w14:textId="77777777" w:rsidR="00426F8E" w:rsidRDefault="00426F8E" w:rsidP="00D33816">
            <w:r>
              <w:rPr>
                <w:rFonts w:hint="eastAsia"/>
              </w:rPr>
              <w:t>中标组</w:t>
            </w:r>
            <w:r>
              <w:t xml:space="preserve"> </w:t>
            </w:r>
            <w:r>
              <w:t>小组内所有成员个人小组成绩满分</w:t>
            </w:r>
          </w:p>
        </w:tc>
      </w:tr>
    </w:tbl>
    <w:p w14:paraId="44EDD8D4" w14:textId="77777777" w:rsidR="00426F8E" w:rsidRPr="00426F8E" w:rsidRDefault="00426F8E" w:rsidP="00426F8E"/>
    <w:p w14:paraId="73A422C4" w14:textId="77777777" w:rsidR="00A77B3E" w:rsidRDefault="0014273D">
      <w:pPr>
        <w:pStyle w:val="Heading5"/>
        <w:numPr>
          <w:ilvl w:val="4"/>
          <w:numId w:val="1"/>
        </w:numPr>
        <w:tabs>
          <w:tab w:val="clear" w:pos="0"/>
        </w:tabs>
        <w:spacing w:line="340" w:lineRule="auto"/>
        <w:ind w:left="800" w:firstLine="0"/>
        <w:rPr>
          <w:rFonts w:ascii="Calibri" w:eastAsia="Calibri" w:hAnsi="Calibri" w:cs="Calibri"/>
          <w:i w:val="0"/>
          <w:sz w:val="24"/>
        </w:rPr>
      </w:pPr>
      <w:bookmarkStart w:id="71" w:name="_____2"/>
      <w:bookmarkStart w:id="72" w:name="_Toc256000041"/>
      <w:bookmarkEnd w:id="71"/>
      <w:r>
        <w:rPr>
          <w:rFonts w:ascii="Calibri" w:eastAsia="Calibri" w:hAnsi="Calibri" w:cs="Calibri"/>
          <w:i w:val="0"/>
          <w:sz w:val="24"/>
        </w:rPr>
        <w:t>组内分</w:t>
      </w:r>
      <w:bookmarkEnd w:id="72"/>
    </w:p>
    <w:tbl>
      <w:tblPr>
        <w:tblStyle w:val="TableGrid"/>
        <w:tblW w:w="0" w:type="auto"/>
        <w:tblInd w:w="600" w:type="dxa"/>
        <w:tblLook w:val="04A0" w:firstRow="1" w:lastRow="0" w:firstColumn="1" w:lastColumn="0" w:noHBand="0" w:noVBand="1"/>
      </w:tblPr>
      <w:tblGrid>
        <w:gridCol w:w="4024"/>
        <w:gridCol w:w="4006"/>
      </w:tblGrid>
      <w:tr w:rsidR="00426F8E" w14:paraId="7126760F" w14:textId="77777777" w:rsidTr="00D33816">
        <w:tc>
          <w:tcPr>
            <w:tcW w:w="4024" w:type="dxa"/>
          </w:tcPr>
          <w:p w14:paraId="7AD6ACAA" w14:textId="77777777" w:rsidR="00426F8E" w:rsidRDefault="00426F8E" w:rsidP="00D33816">
            <w:r>
              <w:t>名称</w:t>
            </w:r>
          </w:p>
        </w:tc>
        <w:tc>
          <w:tcPr>
            <w:tcW w:w="4006" w:type="dxa"/>
          </w:tcPr>
          <w:p w14:paraId="18AAF284" w14:textId="77777777" w:rsidR="00426F8E" w:rsidRDefault="00426F8E" w:rsidP="00D33816">
            <w:r>
              <w:t>组内分</w:t>
            </w:r>
          </w:p>
        </w:tc>
      </w:tr>
      <w:tr w:rsidR="00426F8E" w14:paraId="2902B3D7" w14:textId="77777777" w:rsidTr="00D33816">
        <w:tc>
          <w:tcPr>
            <w:tcW w:w="4024" w:type="dxa"/>
          </w:tcPr>
          <w:p w14:paraId="6B8C21EC" w14:textId="77777777" w:rsidR="00426F8E" w:rsidRDefault="00426F8E" w:rsidP="00D33816">
            <w:r>
              <w:rPr>
                <w:rFonts w:hint="eastAsia"/>
              </w:rPr>
              <w:t>评定人</w:t>
            </w:r>
          </w:p>
        </w:tc>
        <w:tc>
          <w:tcPr>
            <w:tcW w:w="4006" w:type="dxa"/>
          </w:tcPr>
          <w:p w14:paraId="79FE39F7" w14:textId="77777777" w:rsidR="00426F8E" w:rsidRDefault="00426F8E" w:rsidP="00D33816">
            <w:r>
              <w:t>组长</w:t>
            </w:r>
          </w:p>
        </w:tc>
      </w:tr>
      <w:tr w:rsidR="00426F8E" w14:paraId="72B3AC5E" w14:textId="77777777" w:rsidTr="00D33816">
        <w:tc>
          <w:tcPr>
            <w:tcW w:w="4024" w:type="dxa"/>
          </w:tcPr>
          <w:p w14:paraId="67BA035D" w14:textId="77777777" w:rsidR="00426F8E" w:rsidRDefault="00426F8E" w:rsidP="00D33816">
            <w:r>
              <w:t>分数占比</w:t>
            </w:r>
          </w:p>
        </w:tc>
        <w:tc>
          <w:tcPr>
            <w:tcW w:w="4006" w:type="dxa"/>
          </w:tcPr>
          <w:p w14:paraId="661FF2D4" w14:textId="77777777" w:rsidR="00426F8E" w:rsidRDefault="00426F8E" w:rsidP="00D33816">
            <w:r>
              <w:t>15%</w:t>
            </w:r>
          </w:p>
        </w:tc>
      </w:tr>
      <w:tr w:rsidR="00426F8E" w14:paraId="57A8CB44" w14:textId="77777777" w:rsidTr="00D33816">
        <w:trPr>
          <w:trHeight w:val="256"/>
        </w:trPr>
        <w:tc>
          <w:tcPr>
            <w:tcW w:w="4024" w:type="dxa"/>
          </w:tcPr>
          <w:p w14:paraId="71E88DED" w14:textId="77777777" w:rsidR="00426F8E" w:rsidRDefault="00426F8E" w:rsidP="00D33816">
            <w:r>
              <w:t>描述</w:t>
            </w:r>
          </w:p>
        </w:tc>
        <w:tc>
          <w:tcPr>
            <w:tcW w:w="4006" w:type="dxa"/>
          </w:tcPr>
          <w:p w14:paraId="0199C000" w14:textId="77777777" w:rsidR="00426F8E" w:rsidRDefault="00426F8E" w:rsidP="00D33816">
            <w:r>
              <w:t>组内表现评分</w:t>
            </w:r>
          </w:p>
          <w:p w14:paraId="02678011" w14:textId="77777777" w:rsidR="00426F8E" w:rsidRDefault="00426F8E" w:rsidP="00D33816">
            <w:r>
              <w:rPr>
                <w:rFonts w:hint="eastAsia"/>
              </w:rPr>
              <w:t>组长</w:t>
            </w:r>
            <w:r>
              <w:t>负责根据组内</w:t>
            </w:r>
            <w:r>
              <w:rPr>
                <w:rFonts w:hint="eastAsia"/>
              </w:rPr>
              <w:t>各个</w:t>
            </w:r>
            <w:r>
              <w:t>成员的具体工作表现</w:t>
            </w:r>
            <w:r>
              <w:rPr>
                <w:rFonts w:hint="eastAsia"/>
              </w:rPr>
              <w:t>、工作</w:t>
            </w:r>
            <w:r>
              <w:t>质量、</w:t>
            </w:r>
            <w:r>
              <w:rPr>
                <w:rFonts w:hint="eastAsia"/>
              </w:rPr>
              <w:t>工作态度</w:t>
            </w:r>
            <w:r>
              <w:t>给组员打分</w:t>
            </w:r>
          </w:p>
        </w:tc>
      </w:tr>
    </w:tbl>
    <w:p w14:paraId="018AD2CC" w14:textId="77777777" w:rsidR="00426F8E" w:rsidRPr="00426F8E" w:rsidRDefault="00426F8E" w:rsidP="00426F8E"/>
    <w:p w14:paraId="45C5943B" w14:textId="77777777" w:rsidR="00A77B3E" w:rsidRDefault="0014273D">
      <w:pPr>
        <w:pStyle w:val="Heading5"/>
        <w:numPr>
          <w:ilvl w:val="4"/>
          <w:numId w:val="1"/>
        </w:numPr>
        <w:tabs>
          <w:tab w:val="clear" w:pos="0"/>
        </w:tabs>
        <w:spacing w:line="340" w:lineRule="auto"/>
        <w:ind w:left="800" w:firstLine="0"/>
        <w:rPr>
          <w:rFonts w:ascii="Calibri" w:eastAsia="Calibri" w:hAnsi="Calibri" w:cs="Calibri"/>
          <w:i w:val="0"/>
          <w:sz w:val="24"/>
        </w:rPr>
      </w:pPr>
      <w:bookmarkStart w:id="73" w:name="_____3"/>
      <w:bookmarkStart w:id="74" w:name="_Toc256000042"/>
      <w:bookmarkEnd w:id="73"/>
      <w:r>
        <w:rPr>
          <w:rFonts w:ascii="Calibri" w:eastAsia="Calibri" w:hAnsi="Calibri" w:cs="Calibri"/>
          <w:i w:val="0"/>
          <w:sz w:val="24"/>
        </w:rPr>
        <w:t>小组分</w:t>
      </w:r>
      <w:bookmarkEnd w:id="74"/>
    </w:p>
    <w:tbl>
      <w:tblPr>
        <w:tblStyle w:val="TableGrid"/>
        <w:tblW w:w="0" w:type="auto"/>
        <w:tblInd w:w="600" w:type="dxa"/>
        <w:tblLook w:val="04A0" w:firstRow="1" w:lastRow="0" w:firstColumn="1" w:lastColumn="0" w:noHBand="0" w:noVBand="1"/>
      </w:tblPr>
      <w:tblGrid>
        <w:gridCol w:w="4024"/>
        <w:gridCol w:w="4006"/>
      </w:tblGrid>
      <w:tr w:rsidR="00426F8E" w14:paraId="3A0B7251" w14:textId="77777777" w:rsidTr="00D33816">
        <w:tc>
          <w:tcPr>
            <w:tcW w:w="4024" w:type="dxa"/>
          </w:tcPr>
          <w:p w14:paraId="47D47726" w14:textId="77777777" w:rsidR="00426F8E" w:rsidRDefault="00426F8E" w:rsidP="00D33816">
            <w:r>
              <w:t>名称</w:t>
            </w:r>
          </w:p>
        </w:tc>
        <w:tc>
          <w:tcPr>
            <w:tcW w:w="4006" w:type="dxa"/>
          </w:tcPr>
          <w:p w14:paraId="3CEBB855" w14:textId="77777777" w:rsidR="00426F8E" w:rsidRDefault="00426F8E" w:rsidP="00D33816">
            <w:r>
              <w:t>小组分</w:t>
            </w:r>
          </w:p>
        </w:tc>
      </w:tr>
      <w:tr w:rsidR="00426F8E" w14:paraId="66DD2EED" w14:textId="77777777" w:rsidTr="00D33816">
        <w:tc>
          <w:tcPr>
            <w:tcW w:w="4024" w:type="dxa"/>
          </w:tcPr>
          <w:p w14:paraId="642D544E" w14:textId="77777777" w:rsidR="00426F8E" w:rsidRDefault="00426F8E" w:rsidP="00D33816">
            <w:r>
              <w:rPr>
                <w:rFonts w:hint="eastAsia"/>
              </w:rPr>
              <w:lastRenderedPageBreak/>
              <w:t>评定人</w:t>
            </w:r>
          </w:p>
        </w:tc>
        <w:tc>
          <w:tcPr>
            <w:tcW w:w="4006" w:type="dxa"/>
          </w:tcPr>
          <w:p w14:paraId="3A082E18" w14:textId="77777777" w:rsidR="00426F8E" w:rsidRDefault="00426F8E" w:rsidP="00D33816">
            <w:r>
              <w:rPr>
                <w:rFonts w:hint="eastAsia"/>
              </w:rPr>
              <w:t>教</w:t>
            </w:r>
            <w:r>
              <w:t>师、其他小组</w:t>
            </w:r>
          </w:p>
        </w:tc>
      </w:tr>
      <w:tr w:rsidR="00426F8E" w14:paraId="5A625FA1" w14:textId="77777777" w:rsidTr="00D33816">
        <w:tc>
          <w:tcPr>
            <w:tcW w:w="4024" w:type="dxa"/>
          </w:tcPr>
          <w:p w14:paraId="4E5E1CA1" w14:textId="77777777" w:rsidR="00426F8E" w:rsidRDefault="00426F8E" w:rsidP="00D33816">
            <w:r>
              <w:t>分数占比</w:t>
            </w:r>
          </w:p>
        </w:tc>
        <w:tc>
          <w:tcPr>
            <w:tcW w:w="4006" w:type="dxa"/>
          </w:tcPr>
          <w:p w14:paraId="0B7D20DC" w14:textId="77777777" w:rsidR="00426F8E" w:rsidRDefault="00426F8E" w:rsidP="00D33816">
            <w:r>
              <w:t>15%</w:t>
            </w:r>
          </w:p>
        </w:tc>
      </w:tr>
      <w:tr w:rsidR="00426F8E" w14:paraId="7D1CC2B0" w14:textId="77777777" w:rsidTr="00D33816">
        <w:trPr>
          <w:trHeight w:val="256"/>
        </w:trPr>
        <w:tc>
          <w:tcPr>
            <w:tcW w:w="4024" w:type="dxa"/>
          </w:tcPr>
          <w:p w14:paraId="0AFB76D0" w14:textId="77777777" w:rsidR="00426F8E" w:rsidRDefault="00426F8E" w:rsidP="00D33816">
            <w:r>
              <w:t>描述</w:t>
            </w:r>
          </w:p>
        </w:tc>
        <w:tc>
          <w:tcPr>
            <w:tcW w:w="4006" w:type="dxa"/>
          </w:tcPr>
          <w:p w14:paraId="6C09BC70" w14:textId="77777777" w:rsidR="00426F8E" w:rsidRDefault="00426F8E" w:rsidP="00D33816">
            <w:r>
              <w:t>小组综合分数</w:t>
            </w:r>
          </w:p>
          <w:p w14:paraId="4C8EFB57" w14:textId="77777777" w:rsidR="00426F8E" w:rsidRDefault="00426F8E" w:rsidP="00D33816">
            <w:r>
              <w:t>整个小组作为一个整体的综合表现的评分，由教师评定</w:t>
            </w:r>
          </w:p>
          <w:p w14:paraId="244D0CC1" w14:textId="77777777" w:rsidR="00426F8E" w:rsidRDefault="00426F8E" w:rsidP="00D33816">
            <w:r>
              <w:t>教师根据各个小组的具体工作完成情况</w:t>
            </w:r>
            <w:r>
              <w:rPr>
                <w:rFonts w:hint="eastAsia"/>
              </w:rPr>
              <w:t>进行</w:t>
            </w:r>
            <w:r>
              <w:t>分数评定</w:t>
            </w:r>
          </w:p>
          <w:p w14:paraId="3AEEFAEA" w14:textId="77777777" w:rsidR="00426F8E" w:rsidRDefault="00426F8E" w:rsidP="00D33816">
            <w:r>
              <w:rPr>
                <w:rFonts w:hint="eastAsia"/>
              </w:rPr>
              <w:t>教师评分时</w:t>
            </w:r>
            <w:r>
              <w:t>参考其他小组对该组的评分</w:t>
            </w:r>
          </w:p>
        </w:tc>
      </w:tr>
    </w:tbl>
    <w:p w14:paraId="5365D86A" w14:textId="77777777" w:rsidR="00426F8E" w:rsidRPr="00426F8E" w:rsidRDefault="00426F8E" w:rsidP="00426F8E"/>
    <w:p w14:paraId="052C4BBA" w14:textId="77777777" w:rsidR="00A77B3E" w:rsidRDefault="0014273D">
      <w:pPr>
        <w:pStyle w:val="Heading4"/>
        <w:keepNext w:val="0"/>
        <w:numPr>
          <w:ilvl w:val="3"/>
          <w:numId w:val="1"/>
        </w:numPr>
        <w:tabs>
          <w:tab w:val="clear" w:pos="0"/>
        </w:tabs>
        <w:spacing w:line="340" w:lineRule="auto"/>
        <w:ind w:left="600" w:firstLine="0"/>
        <w:rPr>
          <w:rFonts w:ascii="Calibri" w:eastAsia="Calibri" w:hAnsi="Calibri" w:cs="Calibri"/>
          <w:sz w:val="24"/>
        </w:rPr>
      </w:pPr>
      <w:bookmarkStart w:id="75" w:name="________5"/>
      <w:bookmarkStart w:id="76" w:name="_Toc256000043"/>
      <w:bookmarkEnd w:id="75"/>
      <w:r>
        <w:rPr>
          <w:rFonts w:ascii="Calibri" w:eastAsia="Calibri" w:hAnsi="Calibri" w:cs="Calibri"/>
          <w:sz w:val="24"/>
        </w:rPr>
        <w:t>期末卷面成绩</w:t>
      </w:r>
      <w:bookmarkEnd w:id="76"/>
    </w:p>
    <w:tbl>
      <w:tblPr>
        <w:tblStyle w:val="TableGrid"/>
        <w:tblW w:w="0" w:type="auto"/>
        <w:tblInd w:w="600" w:type="dxa"/>
        <w:tblLook w:val="04A0" w:firstRow="1" w:lastRow="0" w:firstColumn="1" w:lastColumn="0" w:noHBand="0" w:noVBand="1"/>
      </w:tblPr>
      <w:tblGrid>
        <w:gridCol w:w="4024"/>
        <w:gridCol w:w="4006"/>
      </w:tblGrid>
      <w:tr w:rsidR="00426F8E" w14:paraId="4F4C889A" w14:textId="77777777" w:rsidTr="00D33816">
        <w:tc>
          <w:tcPr>
            <w:tcW w:w="4024" w:type="dxa"/>
          </w:tcPr>
          <w:p w14:paraId="0F61E3A8" w14:textId="77777777" w:rsidR="00426F8E" w:rsidRDefault="00426F8E" w:rsidP="00D33816">
            <w:r>
              <w:t>名称</w:t>
            </w:r>
          </w:p>
        </w:tc>
        <w:tc>
          <w:tcPr>
            <w:tcW w:w="4006" w:type="dxa"/>
          </w:tcPr>
          <w:p w14:paraId="396769A4" w14:textId="77777777" w:rsidR="00426F8E" w:rsidRDefault="00426F8E" w:rsidP="00D33816">
            <w:r>
              <w:t>期末</w:t>
            </w:r>
            <w:r>
              <w:rPr>
                <w:rFonts w:hint="eastAsia"/>
              </w:rPr>
              <w:t>卷面</w:t>
            </w:r>
            <w:r>
              <w:t>成绩</w:t>
            </w:r>
          </w:p>
        </w:tc>
      </w:tr>
      <w:tr w:rsidR="00426F8E" w14:paraId="3733A521" w14:textId="77777777" w:rsidTr="00D33816">
        <w:tc>
          <w:tcPr>
            <w:tcW w:w="4024" w:type="dxa"/>
          </w:tcPr>
          <w:p w14:paraId="4621557C" w14:textId="77777777" w:rsidR="00426F8E" w:rsidRDefault="00426F8E" w:rsidP="00D33816">
            <w:r>
              <w:rPr>
                <w:rFonts w:hint="eastAsia"/>
              </w:rPr>
              <w:t>评定人</w:t>
            </w:r>
          </w:p>
        </w:tc>
        <w:tc>
          <w:tcPr>
            <w:tcW w:w="4006" w:type="dxa"/>
          </w:tcPr>
          <w:p w14:paraId="07D95236" w14:textId="77777777" w:rsidR="00426F8E" w:rsidRDefault="00426F8E" w:rsidP="00D33816">
            <w:r>
              <w:rPr>
                <w:rFonts w:hint="eastAsia"/>
              </w:rPr>
              <w:t>教</w:t>
            </w:r>
            <w:r>
              <w:t>师</w:t>
            </w:r>
          </w:p>
        </w:tc>
      </w:tr>
      <w:tr w:rsidR="00426F8E" w14:paraId="7B3CF075" w14:textId="77777777" w:rsidTr="00D33816">
        <w:tc>
          <w:tcPr>
            <w:tcW w:w="4024" w:type="dxa"/>
          </w:tcPr>
          <w:p w14:paraId="5352AFB7" w14:textId="77777777" w:rsidR="00426F8E" w:rsidRDefault="00426F8E" w:rsidP="00D33816">
            <w:r>
              <w:t>分数占比</w:t>
            </w:r>
          </w:p>
        </w:tc>
        <w:tc>
          <w:tcPr>
            <w:tcW w:w="4006" w:type="dxa"/>
          </w:tcPr>
          <w:p w14:paraId="262BD952" w14:textId="77777777" w:rsidR="00426F8E" w:rsidRDefault="00426F8E" w:rsidP="00D33816">
            <w:r>
              <w:t>60%</w:t>
            </w:r>
          </w:p>
        </w:tc>
      </w:tr>
      <w:tr w:rsidR="00426F8E" w14:paraId="5D91A7AE" w14:textId="77777777" w:rsidTr="00D33816">
        <w:trPr>
          <w:trHeight w:val="256"/>
        </w:trPr>
        <w:tc>
          <w:tcPr>
            <w:tcW w:w="4024" w:type="dxa"/>
          </w:tcPr>
          <w:p w14:paraId="6BE1B841" w14:textId="77777777" w:rsidR="00426F8E" w:rsidRDefault="00426F8E" w:rsidP="00D33816">
            <w:r>
              <w:t>描述</w:t>
            </w:r>
          </w:p>
        </w:tc>
        <w:tc>
          <w:tcPr>
            <w:tcW w:w="4006" w:type="dxa"/>
          </w:tcPr>
          <w:p w14:paraId="4D668A47" w14:textId="77777777" w:rsidR="00426F8E" w:rsidRDefault="00426F8E" w:rsidP="00D33816">
            <w:r>
              <w:t>期末考试卷面成绩</w:t>
            </w:r>
          </w:p>
          <w:p w14:paraId="71D39896" w14:textId="77777777" w:rsidR="00426F8E" w:rsidRDefault="00426F8E" w:rsidP="00D33816">
            <w:r>
              <w:t>教师根据期末考试卷</w:t>
            </w:r>
            <w:r>
              <w:rPr>
                <w:rFonts w:hint="eastAsia"/>
              </w:rPr>
              <w:t>的</w:t>
            </w:r>
            <w:r>
              <w:t>作答情况进行评定</w:t>
            </w:r>
          </w:p>
        </w:tc>
      </w:tr>
    </w:tbl>
    <w:p w14:paraId="37DA9B59" w14:textId="77777777" w:rsidR="00426F8E" w:rsidRPr="00426F8E" w:rsidRDefault="00426F8E" w:rsidP="00426F8E"/>
    <w:p w14:paraId="588676B4" w14:textId="77777777" w:rsidR="00A77B3E" w:rsidRDefault="0014273D">
      <w:pPr>
        <w:pStyle w:val="Heading3"/>
        <w:keepNext w:val="0"/>
        <w:numPr>
          <w:ilvl w:val="2"/>
          <w:numId w:val="1"/>
        </w:numPr>
        <w:tabs>
          <w:tab w:val="clear" w:pos="0"/>
        </w:tabs>
        <w:spacing w:line="340" w:lineRule="auto"/>
        <w:ind w:left="400" w:firstLine="0"/>
        <w:rPr>
          <w:rFonts w:ascii="Calibri" w:eastAsia="Calibri" w:hAnsi="Calibri" w:cs="Calibri"/>
          <w:sz w:val="24"/>
        </w:rPr>
      </w:pPr>
      <w:bookmarkStart w:id="77" w:name="______11"/>
      <w:bookmarkStart w:id="78" w:name="_Toc256000044"/>
      <w:bookmarkEnd w:id="77"/>
      <w:r>
        <w:rPr>
          <w:rFonts w:ascii="Calibri" w:eastAsia="Calibri" w:hAnsi="Calibri" w:cs="Calibri"/>
          <w:sz w:val="24"/>
        </w:rPr>
        <w:t>分数操作</w:t>
      </w:r>
      <w:bookmarkEnd w:id="78"/>
    </w:p>
    <w:p w14:paraId="3984BB45" w14:textId="77777777" w:rsidR="00A77B3E" w:rsidRDefault="0014273D">
      <w:pPr>
        <w:pStyle w:val="Heading4"/>
        <w:keepNext w:val="0"/>
        <w:numPr>
          <w:ilvl w:val="3"/>
          <w:numId w:val="1"/>
        </w:numPr>
        <w:tabs>
          <w:tab w:val="clear" w:pos="0"/>
        </w:tabs>
        <w:spacing w:line="340" w:lineRule="auto"/>
        <w:ind w:left="600" w:firstLine="0"/>
        <w:rPr>
          <w:rFonts w:ascii="Calibri" w:eastAsia="Calibri" w:hAnsi="Calibri" w:cs="Calibri"/>
          <w:sz w:val="24"/>
        </w:rPr>
      </w:pPr>
      <w:bookmarkStart w:id="79" w:name="______12"/>
      <w:bookmarkStart w:id="80" w:name="_Toc256000045"/>
      <w:bookmarkEnd w:id="79"/>
      <w:r>
        <w:rPr>
          <w:rFonts w:ascii="Calibri" w:eastAsia="Calibri" w:hAnsi="Calibri" w:cs="Calibri"/>
          <w:sz w:val="24"/>
        </w:rPr>
        <w:t>设置分数</w:t>
      </w:r>
      <w:bookmarkEnd w:id="80"/>
    </w:p>
    <w:p w14:paraId="341124C7" w14:textId="77777777" w:rsidR="00A77B3E" w:rsidRDefault="0014273D">
      <w:pPr>
        <w:pStyle w:val="Heading5"/>
        <w:numPr>
          <w:ilvl w:val="4"/>
          <w:numId w:val="1"/>
        </w:numPr>
        <w:tabs>
          <w:tab w:val="clear" w:pos="0"/>
        </w:tabs>
        <w:spacing w:line="340" w:lineRule="auto"/>
        <w:ind w:left="800" w:firstLine="0"/>
        <w:rPr>
          <w:rFonts w:ascii="Calibri" w:eastAsia="Calibri" w:hAnsi="Calibri" w:cs="Calibri"/>
          <w:i w:val="0"/>
          <w:sz w:val="24"/>
        </w:rPr>
      </w:pPr>
      <w:bookmarkStart w:id="81" w:name="________6"/>
      <w:bookmarkStart w:id="82" w:name="_Toc256000046"/>
      <w:bookmarkEnd w:id="81"/>
      <w:r>
        <w:rPr>
          <w:rFonts w:ascii="Calibri" w:eastAsia="Calibri" w:hAnsi="Calibri" w:cs="Calibri"/>
          <w:i w:val="0"/>
          <w:sz w:val="24"/>
        </w:rPr>
        <w:t>老师设置分数</w:t>
      </w:r>
      <w:bookmarkEnd w:id="82"/>
    </w:p>
    <w:tbl>
      <w:tblPr>
        <w:tblStyle w:val="TableGrid"/>
        <w:tblpPr w:leftFromText="180" w:rightFromText="180" w:vertAnchor="text" w:horzAnchor="page" w:tblpX="2098" w:tblpYSpec="inside"/>
        <w:tblW w:w="0" w:type="auto"/>
        <w:tblLook w:val="04A0" w:firstRow="1" w:lastRow="0" w:firstColumn="1" w:lastColumn="0" w:noHBand="0" w:noVBand="1"/>
      </w:tblPr>
      <w:tblGrid>
        <w:gridCol w:w="1217"/>
        <w:gridCol w:w="1217"/>
        <w:gridCol w:w="1217"/>
        <w:gridCol w:w="1217"/>
        <w:gridCol w:w="1218"/>
        <w:gridCol w:w="1218"/>
        <w:gridCol w:w="1218"/>
      </w:tblGrid>
      <w:tr w:rsidR="003D5966" w14:paraId="7EF9EE30" w14:textId="77777777" w:rsidTr="00D33816">
        <w:tc>
          <w:tcPr>
            <w:tcW w:w="1217" w:type="dxa"/>
          </w:tcPr>
          <w:p w14:paraId="10BCB08D" w14:textId="77777777" w:rsidR="003D5966" w:rsidRDefault="003D5966" w:rsidP="00D33816">
            <w:r>
              <w:rPr>
                <w:rFonts w:hint="eastAsia"/>
              </w:rPr>
              <w:t>功能</w:t>
            </w:r>
          </w:p>
        </w:tc>
        <w:tc>
          <w:tcPr>
            <w:tcW w:w="1217" w:type="dxa"/>
          </w:tcPr>
          <w:p w14:paraId="31CDC4ED" w14:textId="77777777" w:rsidR="003D5966" w:rsidRDefault="003D5966" w:rsidP="00D33816">
            <w:r>
              <w:rPr>
                <w:rFonts w:hint="eastAsia"/>
              </w:rPr>
              <w:t>设置计分方案</w:t>
            </w:r>
          </w:p>
        </w:tc>
        <w:tc>
          <w:tcPr>
            <w:tcW w:w="1217" w:type="dxa"/>
          </w:tcPr>
          <w:p w14:paraId="3E087850" w14:textId="77777777" w:rsidR="003D5966" w:rsidRDefault="003D5966" w:rsidP="00D33816">
            <w:r>
              <w:rPr>
                <w:rFonts w:hint="eastAsia"/>
              </w:rPr>
              <w:t>个人平时成绩</w:t>
            </w:r>
          </w:p>
        </w:tc>
        <w:tc>
          <w:tcPr>
            <w:tcW w:w="1217" w:type="dxa"/>
          </w:tcPr>
          <w:p w14:paraId="65FC6216" w14:textId="77777777" w:rsidR="003D5966" w:rsidRDefault="003D5966" w:rsidP="00D33816">
            <w:r>
              <w:rPr>
                <w:rFonts w:hint="eastAsia"/>
              </w:rPr>
              <w:t>期末卷面成绩</w:t>
            </w:r>
          </w:p>
        </w:tc>
        <w:tc>
          <w:tcPr>
            <w:tcW w:w="1218" w:type="dxa"/>
          </w:tcPr>
          <w:p w14:paraId="1E4BDBB5" w14:textId="77777777" w:rsidR="003D5966" w:rsidRDefault="003D5966" w:rsidP="00D33816">
            <w:r>
              <w:rPr>
                <w:rFonts w:hint="eastAsia"/>
              </w:rPr>
              <w:t>个人总成绩</w:t>
            </w:r>
          </w:p>
        </w:tc>
        <w:tc>
          <w:tcPr>
            <w:tcW w:w="1218" w:type="dxa"/>
          </w:tcPr>
          <w:p w14:paraId="5F386FF1" w14:textId="77777777" w:rsidR="003D5966" w:rsidRDefault="003D5966" w:rsidP="00D33816">
            <w:r>
              <w:rPr>
                <w:rFonts w:hint="eastAsia"/>
              </w:rPr>
              <w:t>小组长个人分组实践成绩</w:t>
            </w:r>
          </w:p>
        </w:tc>
        <w:tc>
          <w:tcPr>
            <w:tcW w:w="1218" w:type="dxa"/>
          </w:tcPr>
          <w:p w14:paraId="132B4B71" w14:textId="77777777" w:rsidR="003D5966" w:rsidRDefault="003D5966" w:rsidP="00D33816">
            <w:r>
              <w:rPr>
                <w:rFonts w:hint="eastAsia"/>
              </w:rPr>
              <w:t>每个小组的小组分</w:t>
            </w:r>
          </w:p>
        </w:tc>
      </w:tr>
      <w:tr w:rsidR="003D5966" w14:paraId="741F4684" w14:textId="77777777" w:rsidTr="00D33816">
        <w:tc>
          <w:tcPr>
            <w:tcW w:w="1217" w:type="dxa"/>
          </w:tcPr>
          <w:p w14:paraId="553393DC" w14:textId="77777777" w:rsidR="003D5966" w:rsidRDefault="003D5966" w:rsidP="00D33816">
            <w:r>
              <w:rPr>
                <w:rFonts w:hint="eastAsia"/>
              </w:rPr>
              <w:t>明细</w:t>
            </w:r>
          </w:p>
        </w:tc>
        <w:tc>
          <w:tcPr>
            <w:tcW w:w="1217" w:type="dxa"/>
          </w:tcPr>
          <w:p w14:paraId="36BC3278" w14:textId="77777777" w:rsidR="003D5966" w:rsidRDefault="003D5966" w:rsidP="00D33816">
            <w:r>
              <w:rPr>
                <w:rFonts w:hint="eastAsia"/>
              </w:rPr>
              <w:t>（</w:t>
            </w:r>
            <w:r>
              <w:rPr>
                <w:rFonts w:hint="eastAsia"/>
              </w:rPr>
              <w:t>1</w:t>
            </w:r>
            <w:r>
              <w:rPr>
                <w:rFonts w:hint="eastAsia"/>
              </w:rPr>
              <w:t>）</w:t>
            </w:r>
          </w:p>
        </w:tc>
        <w:tc>
          <w:tcPr>
            <w:tcW w:w="1217" w:type="dxa"/>
          </w:tcPr>
          <w:p w14:paraId="6CE8ED5F" w14:textId="77777777" w:rsidR="003D5966" w:rsidRDefault="003D5966" w:rsidP="00D33816">
            <w:r>
              <w:rPr>
                <w:rFonts w:hint="eastAsia"/>
              </w:rPr>
              <w:t>（</w:t>
            </w:r>
            <w:r>
              <w:rPr>
                <w:rFonts w:hint="eastAsia"/>
              </w:rPr>
              <w:t>2</w:t>
            </w:r>
            <w:r>
              <w:rPr>
                <w:rFonts w:hint="eastAsia"/>
              </w:rPr>
              <w:t>）</w:t>
            </w:r>
          </w:p>
        </w:tc>
        <w:tc>
          <w:tcPr>
            <w:tcW w:w="1217" w:type="dxa"/>
          </w:tcPr>
          <w:p w14:paraId="3EE7562A" w14:textId="77777777" w:rsidR="003D5966" w:rsidRDefault="003D5966" w:rsidP="00D33816">
            <w:r>
              <w:rPr>
                <w:rFonts w:hint="eastAsia"/>
              </w:rPr>
              <w:t>（</w:t>
            </w:r>
            <w:r>
              <w:rPr>
                <w:rFonts w:hint="eastAsia"/>
              </w:rPr>
              <w:t>3</w:t>
            </w:r>
            <w:r>
              <w:rPr>
                <w:rFonts w:hint="eastAsia"/>
              </w:rPr>
              <w:t>）</w:t>
            </w:r>
          </w:p>
        </w:tc>
        <w:tc>
          <w:tcPr>
            <w:tcW w:w="1218" w:type="dxa"/>
          </w:tcPr>
          <w:p w14:paraId="4BE15E73" w14:textId="77777777" w:rsidR="003D5966" w:rsidRDefault="003D5966" w:rsidP="00D33816">
            <w:r>
              <w:rPr>
                <w:rFonts w:hint="eastAsia"/>
              </w:rPr>
              <w:t>（</w:t>
            </w:r>
            <w:r>
              <w:rPr>
                <w:rFonts w:hint="eastAsia"/>
              </w:rPr>
              <w:t>4</w:t>
            </w:r>
            <w:r>
              <w:rPr>
                <w:rFonts w:hint="eastAsia"/>
              </w:rPr>
              <w:t>）</w:t>
            </w:r>
          </w:p>
        </w:tc>
        <w:tc>
          <w:tcPr>
            <w:tcW w:w="1218" w:type="dxa"/>
          </w:tcPr>
          <w:p w14:paraId="1FF14FC6" w14:textId="77777777" w:rsidR="003D5966" w:rsidRDefault="003D5966" w:rsidP="00D33816">
            <w:r>
              <w:rPr>
                <w:rFonts w:hint="eastAsia"/>
              </w:rPr>
              <w:t>（</w:t>
            </w:r>
            <w:r>
              <w:rPr>
                <w:rFonts w:hint="eastAsia"/>
              </w:rPr>
              <w:t>5</w:t>
            </w:r>
            <w:r>
              <w:rPr>
                <w:rFonts w:hint="eastAsia"/>
              </w:rPr>
              <w:t>）</w:t>
            </w:r>
          </w:p>
        </w:tc>
        <w:tc>
          <w:tcPr>
            <w:tcW w:w="1218" w:type="dxa"/>
          </w:tcPr>
          <w:p w14:paraId="078E2B49" w14:textId="77777777" w:rsidR="003D5966" w:rsidRDefault="003D5966" w:rsidP="00D33816">
            <w:r>
              <w:rPr>
                <w:rFonts w:hint="eastAsia"/>
              </w:rPr>
              <w:t>（</w:t>
            </w:r>
            <w:r>
              <w:rPr>
                <w:rFonts w:hint="eastAsia"/>
              </w:rPr>
              <w:t>6</w:t>
            </w:r>
            <w:r>
              <w:rPr>
                <w:rFonts w:hint="eastAsia"/>
              </w:rPr>
              <w:t>）</w:t>
            </w:r>
          </w:p>
        </w:tc>
      </w:tr>
    </w:tbl>
    <w:p w14:paraId="6EE11C3A" w14:textId="77777777" w:rsidR="003D5966" w:rsidRDefault="003D5966" w:rsidP="003D5966">
      <w:pPr>
        <w:rPr>
          <w:b/>
        </w:rPr>
      </w:pPr>
    </w:p>
    <w:p w14:paraId="4D04DB06" w14:textId="77777777" w:rsidR="003D5966" w:rsidRPr="00DB2171" w:rsidRDefault="003D5966" w:rsidP="003D5966">
      <w:pPr>
        <w:rPr>
          <w:b/>
        </w:rPr>
      </w:pPr>
    </w:p>
    <w:p w14:paraId="4E535C0E" w14:textId="77777777" w:rsidR="003D5966" w:rsidRDefault="003D5966" w:rsidP="003D5966">
      <w:pPr>
        <w:pStyle w:val="ListParagraph"/>
        <w:widowControl w:val="0"/>
        <w:numPr>
          <w:ilvl w:val="0"/>
          <w:numId w:val="5"/>
        </w:numPr>
        <w:ind w:firstLineChars="0"/>
      </w:pPr>
      <w:r>
        <w:rPr>
          <w:rFonts w:hint="eastAsia"/>
        </w:rPr>
        <w:t>对于不同的课程，老师可以选择不同的计分方案，并决定总分构成项和各项所占的权重。老师可以新建构成项，也可以自定义各项所占的权重（</w:t>
      </w:r>
      <w:r>
        <w:rPr>
          <w:rFonts w:hint="eastAsia"/>
        </w:rPr>
        <w:t>0-100%</w:t>
      </w:r>
      <w:r>
        <w:rPr>
          <w:rFonts w:hint="eastAsia"/>
        </w:rPr>
        <w:t>），这些可以由老师在文本框中输入实现，也可以由下拉框实现。</w:t>
      </w:r>
    </w:p>
    <w:p w14:paraId="6EFF6DFC" w14:textId="77777777" w:rsidR="003D5966" w:rsidRPr="00D5770A" w:rsidRDefault="003D5966" w:rsidP="003D5966">
      <w:pPr>
        <w:pStyle w:val="ListParagraph"/>
        <w:widowControl w:val="0"/>
        <w:numPr>
          <w:ilvl w:val="0"/>
          <w:numId w:val="5"/>
        </w:numPr>
        <w:ind w:firstLineChars="0"/>
      </w:pPr>
      <w:r>
        <w:rPr>
          <w:rFonts w:hint="eastAsia"/>
        </w:rPr>
        <w:t>个人平时成绩由老师给出，考核依据为学生的课堂表现，考勤，小练习成绩，作业完成情况，课程参与度等因素，这项成绩占总成绩的权重由老师决定。</w:t>
      </w:r>
    </w:p>
    <w:p w14:paraId="582B41C6" w14:textId="77777777" w:rsidR="003D5966" w:rsidRDefault="003D5966" w:rsidP="003D5966">
      <w:pPr>
        <w:pStyle w:val="ListParagraph"/>
        <w:widowControl w:val="0"/>
        <w:numPr>
          <w:ilvl w:val="0"/>
          <w:numId w:val="5"/>
        </w:numPr>
        <w:ind w:firstLineChars="0"/>
      </w:pPr>
      <w:r>
        <w:rPr>
          <w:rFonts w:hint="eastAsia"/>
        </w:rPr>
        <w:t>期末卷面成绩由老师给出，这项成绩所占权重由老师决定。</w:t>
      </w:r>
    </w:p>
    <w:p w14:paraId="0E87320F" w14:textId="77777777" w:rsidR="003D5966" w:rsidRDefault="003D5966" w:rsidP="003D5966">
      <w:pPr>
        <w:pStyle w:val="ListParagraph"/>
        <w:widowControl w:val="0"/>
        <w:numPr>
          <w:ilvl w:val="0"/>
          <w:numId w:val="5"/>
        </w:numPr>
        <w:ind w:firstLineChars="0"/>
      </w:pPr>
      <w:r>
        <w:rPr>
          <w:rFonts w:hint="eastAsia"/>
        </w:rPr>
        <w:t>个人总成绩由老师给出。</w:t>
      </w:r>
    </w:p>
    <w:p w14:paraId="739816DA" w14:textId="77777777" w:rsidR="003D5966" w:rsidRDefault="003D5966" w:rsidP="003D5966">
      <w:pPr>
        <w:pStyle w:val="ListParagraph"/>
        <w:widowControl w:val="0"/>
        <w:numPr>
          <w:ilvl w:val="0"/>
          <w:numId w:val="5"/>
        </w:numPr>
        <w:ind w:firstLineChars="0"/>
      </w:pPr>
      <w:r>
        <w:rPr>
          <w:rFonts w:hint="eastAsia"/>
        </w:rPr>
        <w:t>每位小组长个人分组实践成绩由老师给出。构成次数，构成分值都可以由老师设定。</w:t>
      </w:r>
    </w:p>
    <w:p w14:paraId="2CB1AC3F" w14:textId="77777777" w:rsidR="003D5966" w:rsidRDefault="003D5966" w:rsidP="003D5966">
      <w:pPr>
        <w:pStyle w:val="ListParagraph"/>
        <w:widowControl w:val="0"/>
        <w:numPr>
          <w:ilvl w:val="0"/>
          <w:numId w:val="5"/>
        </w:numPr>
        <w:ind w:firstLineChars="0"/>
      </w:pPr>
      <w:r>
        <w:rPr>
          <w:rFonts w:hint="eastAsia"/>
        </w:rPr>
        <w:lastRenderedPageBreak/>
        <w:t>每个小组的小组分由老师给出，分数由该小组在课堂上的表现、课程参与度、任务完成程度等因素共同决定。构成次数，构成分值都可以由老师设定。该项成绩即为小组每位成员（非组长）的小组分。此项分数一旦给出不能改动。</w:t>
      </w:r>
    </w:p>
    <w:p w14:paraId="3729BAE3" w14:textId="77777777" w:rsidR="003D5966" w:rsidRPr="003D5966" w:rsidRDefault="003D5966" w:rsidP="003D5966"/>
    <w:p w14:paraId="56F373AD" w14:textId="77777777" w:rsidR="00A77B3E" w:rsidRDefault="0014273D">
      <w:pPr>
        <w:pStyle w:val="Heading5"/>
        <w:numPr>
          <w:ilvl w:val="4"/>
          <w:numId w:val="1"/>
        </w:numPr>
        <w:tabs>
          <w:tab w:val="clear" w:pos="0"/>
        </w:tabs>
        <w:spacing w:line="340" w:lineRule="auto"/>
        <w:ind w:left="800" w:firstLine="0"/>
        <w:rPr>
          <w:rFonts w:ascii="Calibri" w:eastAsia="Calibri" w:hAnsi="Calibri" w:cs="Calibri"/>
          <w:i w:val="0"/>
          <w:sz w:val="24"/>
        </w:rPr>
      </w:pPr>
      <w:bookmarkStart w:id="83" w:name="__________6"/>
      <w:bookmarkStart w:id="84" w:name="_Toc256000047"/>
      <w:bookmarkEnd w:id="83"/>
      <w:r>
        <w:rPr>
          <w:rFonts w:ascii="Calibri" w:eastAsia="Calibri" w:hAnsi="Calibri" w:cs="Calibri"/>
          <w:i w:val="0"/>
          <w:sz w:val="24"/>
        </w:rPr>
        <w:t>组长设置组内分数</w:t>
      </w:r>
      <w:bookmarkEnd w:id="84"/>
    </w:p>
    <w:tbl>
      <w:tblPr>
        <w:tblStyle w:val="TableGrid"/>
        <w:tblW w:w="0" w:type="auto"/>
        <w:tblLook w:val="04A0" w:firstRow="1" w:lastRow="0" w:firstColumn="1" w:lastColumn="0" w:noHBand="0" w:noVBand="1"/>
      </w:tblPr>
      <w:tblGrid>
        <w:gridCol w:w="1113"/>
        <w:gridCol w:w="1155"/>
        <w:gridCol w:w="1154"/>
        <w:gridCol w:w="1154"/>
        <w:gridCol w:w="1155"/>
        <w:gridCol w:w="1430"/>
        <w:gridCol w:w="1361"/>
      </w:tblGrid>
      <w:tr w:rsidR="003D5966" w14:paraId="4958A8C0" w14:textId="77777777" w:rsidTr="00D33816">
        <w:tc>
          <w:tcPr>
            <w:tcW w:w="1113" w:type="dxa"/>
          </w:tcPr>
          <w:p w14:paraId="54A98C30" w14:textId="77777777" w:rsidR="003D5966" w:rsidRPr="00680ED4" w:rsidRDefault="003D5966" w:rsidP="00D33816">
            <w:r>
              <w:rPr>
                <w:rFonts w:hint="eastAsia"/>
              </w:rPr>
              <w:t>功能</w:t>
            </w:r>
          </w:p>
        </w:tc>
        <w:tc>
          <w:tcPr>
            <w:tcW w:w="1155" w:type="dxa"/>
          </w:tcPr>
          <w:p w14:paraId="0773ED33" w14:textId="77777777" w:rsidR="003D5966" w:rsidRPr="00680ED4" w:rsidRDefault="003D5966" w:rsidP="00D33816">
            <w:r>
              <w:rPr>
                <w:rFonts w:hint="eastAsia"/>
              </w:rPr>
              <w:t>老师预置满分和构成项</w:t>
            </w:r>
          </w:p>
        </w:tc>
        <w:tc>
          <w:tcPr>
            <w:tcW w:w="1154" w:type="dxa"/>
          </w:tcPr>
          <w:p w14:paraId="055F7641" w14:textId="77777777" w:rsidR="003D5966" w:rsidRPr="00680ED4" w:rsidRDefault="003D5966" w:rsidP="00D33816">
            <w:r>
              <w:rPr>
                <w:rFonts w:hint="eastAsia"/>
              </w:rPr>
              <w:t>老师设置</w:t>
            </w:r>
            <w:r w:rsidRPr="00680ED4">
              <w:rPr>
                <w:rFonts w:hint="eastAsia"/>
              </w:rPr>
              <w:t>打分时间</w:t>
            </w:r>
          </w:p>
        </w:tc>
        <w:tc>
          <w:tcPr>
            <w:tcW w:w="1154" w:type="dxa"/>
          </w:tcPr>
          <w:p w14:paraId="3A483BFC" w14:textId="77777777" w:rsidR="003D5966" w:rsidRPr="00680ED4" w:rsidRDefault="003D5966" w:rsidP="00D33816">
            <w:r>
              <w:rPr>
                <w:rFonts w:hint="eastAsia"/>
              </w:rPr>
              <w:t>计算最终得分</w:t>
            </w:r>
          </w:p>
        </w:tc>
        <w:tc>
          <w:tcPr>
            <w:tcW w:w="1155" w:type="dxa"/>
          </w:tcPr>
          <w:p w14:paraId="0031F802" w14:textId="77777777" w:rsidR="003D5966" w:rsidRPr="00680ED4" w:rsidRDefault="003D5966" w:rsidP="00D33816">
            <w:r w:rsidRPr="00680ED4">
              <w:rPr>
                <w:rFonts w:hint="eastAsia"/>
              </w:rPr>
              <w:t>成绩相同无效</w:t>
            </w:r>
          </w:p>
        </w:tc>
        <w:tc>
          <w:tcPr>
            <w:tcW w:w="1430" w:type="dxa"/>
          </w:tcPr>
          <w:p w14:paraId="180426D1" w14:textId="77777777" w:rsidR="003D5966" w:rsidRPr="00680ED4" w:rsidRDefault="003D5966" w:rsidP="00D33816">
            <w:r>
              <w:rPr>
                <w:rFonts w:hint="eastAsia"/>
              </w:rPr>
              <w:t>最高分人数限制</w:t>
            </w:r>
          </w:p>
        </w:tc>
        <w:tc>
          <w:tcPr>
            <w:tcW w:w="1361" w:type="dxa"/>
          </w:tcPr>
          <w:p w14:paraId="7251DB58" w14:textId="77777777" w:rsidR="003D5966" w:rsidRDefault="003D5966" w:rsidP="00D33816">
            <w:r>
              <w:rPr>
                <w:rFonts w:hint="eastAsia"/>
              </w:rPr>
              <w:t>组长打分</w:t>
            </w:r>
          </w:p>
        </w:tc>
      </w:tr>
      <w:tr w:rsidR="003D5966" w14:paraId="2BF96203" w14:textId="77777777" w:rsidTr="00D33816">
        <w:tc>
          <w:tcPr>
            <w:tcW w:w="1113" w:type="dxa"/>
          </w:tcPr>
          <w:p w14:paraId="694E9B73" w14:textId="77777777" w:rsidR="003D5966" w:rsidRPr="00680ED4" w:rsidRDefault="003D5966" w:rsidP="00D33816">
            <w:r w:rsidRPr="00680ED4">
              <w:rPr>
                <w:rFonts w:hint="eastAsia"/>
              </w:rPr>
              <w:t>明细</w:t>
            </w:r>
          </w:p>
        </w:tc>
        <w:tc>
          <w:tcPr>
            <w:tcW w:w="1155" w:type="dxa"/>
          </w:tcPr>
          <w:p w14:paraId="07AE727B" w14:textId="77777777" w:rsidR="003D5966" w:rsidRPr="00362A9D" w:rsidRDefault="003D5966" w:rsidP="00D33816">
            <w:r w:rsidRPr="00362A9D">
              <w:rPr>
                <w:rFonts w:hint="eastAsia"/>
              </w:rPr>
              <w:t>（</w:t>
            </w:r>
            <w:r w:rsidRPr="00362A9D">
              <w:rPr>
                <w:rFonts w:hint="eastAsia"/>
              </w:rPr>
              <w:t>2</w:t>
            </w:r>
            <w:r w:rsidRPr="00362A9D">
              <w:rPr>
                <w:rFonts w:hint="eastAsia"/>
              </w:rPr>
              <w:t>）</w:t>
            </w:r>
          </w:p>
        </w:tc>
        <w:tc>
          <w:tcPr>
            <w:tcW w:w="1154" w:type="dxa"/>
          </w:tcPr>
          <w:p w14:paraId="4A6A9B25" w14:textId="77777777" w:rsidR="003D5966" w:rsidRPr="00362A9D" w:rsidRDefault="003D5966" w:rsidP="00D33816">
            <w:r w:rsidRPr="00362A9D">
              <w:rPr>
                <w:rFonts w:hint="eastAsia"/>
              </w:rPr>
              <w:t>（</w:t>
            </w:r>
            <w:r w:rsidRPr="00362A9D">
              <w:rPr>
                <w:rFonts w:hint="eastAsia"/>
              </w:rPr>
              <w:t>3</w:t>
            </w:r>
            <w:r w:rsidRPr="00362A9D">
              <w:rPr>
                <w:rFonts w:hint="eastAsia"/>
              </w:rPr>
              <w:t>）</w:t>
            </w:r>
          </w:p>
        </w:tc>
        <w:tc>
          <w:tcPr>
            <w:tcW w:w="1154" w:type="dxa"/>
          </w:tcPr>
          <w:p w14:paraId="76CEB8B3" w14:textId="77777777" w:rsidR="003D5966" w:rsidRPr="00362A9D" w:rsidRDefault="003D5966" w:rsidP="00D33816">
            <w:r w:rsidRPr="00362A9D">
              <w:rPr>
                <w:rFonts w:hint="eastAsia"/>
              </w:rPr>
              <w:t>（</w:t>
            </w:r>
            <w:r w:rsidRPr="00362A9D">
              <w:rPr>
                <w:rFonts w:hint="eastAsia"/>
              </w:rPr>
              <w:t>4</w:t>
            </w:r>
            <w:r w:rsidRPr="00362A9D">
              <w:rPr>
                <w:rFonts w:hint="eastAsia"/>
              </w:rPr>
              <w:t>）</w:t>
            </w:r>
          </w:p>
        </w:tc>
        <w:tc>
          <w:tcPr>
            <w:tcW w:w="1155" w:type="dxa"/>
          </w:tcPr>
          <w:p w14:paraId="73909832" w14:textId="77777777" w:rsidR="003D5966" w:rsidRPr="00362A9D" w:rsidRDefault="003D5966" w:rsidP="00D33816">
            <w:r w:rsidRPr="00362A9D">
              <w:rPr>
                <w:rFonts w:hint="eastAsia"/>
              </w:rPr>
              <w:t>（</w:t>
            </w:r>
            <w:r w:rsidRPr="00362A9D">
              <w:rPr>
                <w:rFonts w:hint="eastAsia"/>
              </w:rPr>
              <w:t>5</w:t>
            </w:r>
            <w:r w:rsidRPr="00362A9D">
              <w:rPr>
                <w:rFonts w:hint="eastAsia"/>
              </w:rPr>
              <w:t>）</w:t>
            </w:r>
          </w:p>
        </w:tc>
        <w:tc>
          <w:tcPr>
            <w:tcW w:w="1430" w:type="dxa"/>
          </w:tcPr>
          <w:p w14:paraId="0D2BA908" w14:textId="77777777" w:rsidR="003D5966" w:rsidRPr="00362A9D" w:rsidRDefault="003D5966" w:rsidP="00D33816">
            <w:r w:rsidRPr="00362A9D">
              <w:rPr>
                <w:rFonts w:hint="eastAsia"/>
              </w:rPr>
              <w:t>（</w:t>
            </w:r>
            <w:r w:rsidRPr="00362A9D">
              <w:rPr>
                <w:rFonts w:hint="eastAsia"/>
              </w:rPr>
              <w:t>6</w:t>
            </w:r>
            <w:r w:rsidRPr="00362A9D">
              <w:rPr>
                <w:rFonts w:hint="eastAsia"/>
              </w:rPr>
              <w:t>）</w:t>
            </w:r>
          </w:p>
        </w:tc>
        <w:tc>
          <w:tcPr>
            <w:tcW w:w="1361" w:type="dxa"/>
          </w:tcPr>
          <w:p w14:paraId="5F005CEA" w14:textId="77777777" w:rsidR="003D5966" w:rsidRPr="00362A9D" w:rsidRDefault="003D5966" w:rsidP="00D33816">
            <w:r w:rsidRPr="00362A9D">
              <w:rPr>
                <w:rFonts w:hint="eastAsia"/>
              </w:rPr>
              <w:t>（</w:t>
            </w:r>
            <w:r w:rsidRPr="00362A9D">
              <w:rPr>
                <w:rFonts w:hint="eastAsia"/>
              </w:rPr>
              <w:t>7</w:t>
            </w:r>
            <w:r w:rsidRPr="00362A9D">
              <w:rPr>
                <w:rFonts w:hint="eastAsia"/>
              </w:rPr>
              <w:t>）</w:t>
            </w:r>
          </w:p>
        </w:tc>
      </w:tr>
    </w:tbl>
    <w:p w14:paraId="1931E13D" w14:textId="77777777" w:rsidR="003D5966" w:rsidRDefault="003D5966" w:rsidP="003D5966">
      <w:pPr>
        <w:rPr>
          <w:b/>
        </w:rPr>
      </w:pPr>
    </w:p>
    <w:p w14:paraId="299A93F7" w14:textId="77777777" w:rsidR="003D5966" w:rsidRDefault="003D5966" w:rsidP="003D5966">
      <w:pPr>
        <w:rPr>
          <w:b/>
        </w:rPr>
      </w:pPr>
    </w:p>
    <w:p w14:paraId="2A2B240D" w14:textId="77777777" w:rsidR="003D5966" w:rsidRDefault="003D5966" w:rsidP="003D5966">
      <w:pPr>
        <w:rPr>
          <w:b/>
        </w:rPr>
      </w:pPr>
    </w:p>
    <w:p w14:paraId="5412DED6" w14:textId="77777777" w:rsidR="003D5966" w:rsidRDefault="003D5966" w:rsidP="003D5966">
      <w:pPr>
        <w:rPr>
          <w:b/>
        </w:rPr>
      </w:pPr>
    </w:p>
    <w:p w14:paraId="72FBA8F5" w14:textId="77777777" w:rsidR="003D5966" w:rsidRPr="00680ED4" w:rsidRDefault="003D5966" w:rsidP="003D5966">
      <w:pPr>
        <w:rPr>
          <w:b/>
        </w:rPr>
      </w:pPr>
    </w:p>
    <w:p w14:paraId="3B8DAA74" w14:textId="77777777" w:rsidR="003D5966" w:rsidRDefault="003D5966" w:rsidP="003D5966">
      <w:pPr>
        <w:pStyle w:val="ListParagraph"/>
        <w:widowControl w:val="0"/>
        <w:numPr>
          <w:ilvl w:val="0"/>
          <w:numId w:val="6"/>
        </w:numPr>
        <w:ind w:firstLineChars="0"/>
      </w:pPr>
      <w:r w:rsidRPr="00AF37EE">
        <w:rPr>
          <w:rFonts w:hint="eastAsia"/>
        </w:rPr>
        <w:t>每个小组成员的</w:t>
      </w:r>
      <w:r>
        <w:rPr>
          <w:rFonts w:hint="eastAsia"/>
        </w:rPr>
        <w:t>组内分数由组长给出。组长可以随着课程的进展，在不同的阶段多次录入每个组员的组内分。组内分由组员在课堂上的表现、课程参与度、任务完成程度等因素共同决定。此项分数一旦给出不能改动。</w:t>
      </w:r>
    </w:p>
    <w:p w14:paraId="44D0E9E6" w14:textId="77777777" w:rsidR="003D5966" w:rsidRDefault="003D5966" w:rsidP="003D5966">
      <w:pPr>
        <w:pStyle w:val="ListParagraph"/>
        <w:widowControl w:val="0"/>
        <w:numPr>
          <w:ilvl w:val="0"/>
          <w:numId w:val="6"/>
        </w:numPr>
        <w:ind w:firstLineChars="0"/>
      </w:pPr>
      <w:r>
        <w:rPr>
          <w:rFonts w:hint="eastAsia"/>
        </w:rPr>
        <w:t>每次小组成员组内分的构成项，满分，由老师事先给出，组长无权修改。</w:t>
      </w:r>
    </w:p>
    <w:p w14:paraId="1DA9FA84" w14:textId="77777777" w:rsidR="003D5966" w:rsidRDefault="003D5966" w:rsidP="003D5966">
      <w:pPr>
        <w:pStyle w:val="ListParagraph"/>
        <w:widowControl w:val="0"/>
        <w:numPr>
          <w:ilvl w:val="0"/>
          <w:numId w:val="6"/>
        </w:numPr>
        <w:ind w:firstLineChars="0"/>
      </w:pPr>
      <w:r>
        <w:rPr>
          <w:rFonts w:hint="eastAsia"/>
        </w:rPr>
        <w:t>组长必须在老师规定的时间内给出组员的组内分。超过时间期限则无法打分，组员的此次组内分置为</w:t>
      </w:r>
      <w:r>
        <w:rPr>
          <w:rFonts w:hint="eastAsia"/>
        </w:rPr>
        <w:t>0</w:t>
      </w:r>
      <w:r>
        <w:rPr>
          <w:rFonts w:hint="eastAsia"/>
        </w:rPr>
        <w:t>。</w:t>
      </w:r>
    </w:p>
    <w:p w14:paraId="1CFC6B41" w14:textId="77777777" w:rsidR="003D5966" w:rsidRDefault="003D5966" w:rsidP="003D5966">
      <w:pPr>
        <w:pStyle w:val="ListParagraph"/>
        <w:widowControl w:val="0"/>
        <w:numPr>
          <w:ilvl w:val="0"/>
          <w:numId w:val="6"/>
        </w:numPr>
        <w:ind w:firstLineChars="0"/>
      </w:pPr>
      <w:r>
        <w:rPr>
          <w:rFonts w:hint="eastAsia"/>
        </w:rPr>
        <w:t>此系统会根据每次的组内分数和老师给定的权重自动计算出个人最终的组内分。</w:t>
      </w:r>
    </w:p>
    <w:p w14:paraId="1AAB532A" w14:textId="77777777" w:rsidR="003D5966" w:rsidRDefault="003D5966" w:rsidP="003D5966">
      <w:pPr>
        <w:pStyle w:val="ListParagraph"/>
        <w:widowControl w:val="0"/>
        <w:numPr>
          <w:ilvl w:val="0"/>
          <w:numId w:val="6"/>
        </w:numPr>
        <w:ind w:firstLineChars="0"/>
      </w:pPr>
      <w:r>
        <w:rPr>
          <w:rFonts w:hint="eastAsia"/>
        </w:rPr>
        <w:t>每次组长给出的组内分有两个相同时，此项成绩无法录入系统中，并提示重新打分。</w:t>
      </w:r>
    </w:p>
    <w:p w14:paraId="39A22EBA" w14:textId="77777777" w:rsidR="003D5966" w:rsidRDefault="003D5966" w:rsidP="003D5966">
      <w:pPr>
        <w:pStyle w:val="ListParagraph"/>
        <w:widowControl w:val="0"/>
        <w:numPr>
          <w:ilvl w:val="0"/>
          <w:numId w:val="6"/>
        </w:numPr>
        <w:ind w:firstLineChars="0"/>
      </w:pPr>
      <w:r>
        <w:rPr>
          <w:rFonts w:hint="eastAsia"/>
        </w:rPr>
        <w:t>每次组长打分之前，老师可以设置超过某一分数的人数上限，若超过此上限，则分数无法录入系统中。</w:t>
      </w:r>
    </w:p>
    <w:p w14:paraId="1DE75F74" w14:textId="77777777" w:rsidR="003D5966" w:rsidRPr="003D5966" w:rsidRDefault="003D5966" w:rsidP="003D5966">
      <w:r>
        <w:rPr>
          <w:rFonts w:hint="eastAsia"/>
        </w:rPr>
        <w:t>组长在满足以上条件限制时，可以将每个组员的组内分录入系统中</w:t>
      </w:r>
    </w:p>
    <w:p w14:paraId="50459C5D" w14:textId="77777777" w:rsidR="003D5966" w:rsidRPr="003D5966" w:rsidRDefault="0014273D" w:rsidP="003D5966">
      <w:pPr>
        <w:pStyle w:val="Heading4"/>
        <w:keepNext w:val="0"/>
        <w:numPr>
          <w:ilvl w:val="3"/>
          <w:numId w:val="1"/>
        </w:numPr>
        <w:tabs>
          <w:tab w:val="clear" w:pos="0"/>
        </w:tabs>
        <w:spacing w:line="340" w:lineRule="auto"/>
        <w:ind w:left="600" w:firstLine="0"/>
        <w:rPr>
          <w:rFonts w:ascii="Calibri" w:eastAsia="Calibri" w:hAnsi="Calibri" w:cs="Calibri"/>
          <w:sz w:val="24"/>
        </w:rPr>
      </w:pPr>
      <w:bookmarkStart w:id="85" w:name="______13"/>
      <w:bookmarkStart w:id="86" w:name="_Toc256000048"/>
      <w:bookmarkEnd w:id="85"/>
      <w:r>
        <w:rPr>
          <w:rFonts w:ascii="Calibri" w:eastAsia="Calibri" w:hAnsi="Calibri" w:cs="Calibri"/>
          <w:sz w:val="24"/>
        </w:rPr>
        <w:t>分数汇总</w:t>
      </w:r>
      <w:bookmarkEnd w:id="86"/>
    </w:p>
    <w:p w14:paraId="198C709B" w14:textId="77777777" w:rsidR="00A77B3E" w:rsidRDefault="0014273D">
      <w:pPr>
        <w:pStyle w:val="Heading5"/>
        <w:numPr>
          <w:ilvl w:val="4"/>
          <w:numId w:val="1"/>
        </w:numPr>
        <w:tabs>
          <w:tab w:val="clear" w:pos="0"/>
        </w:tabs>
        <w:spacing w:line="340" w:lineRule="auto"/>
        <w:ind w:left="800" w:firstLine="0"/>
        <w:rPr>
          <w:rFonts w:ascii="Calibri" w:eastAsia="Calibri" w:hAnsi="Calibri" w:cs="Calibri"/>
          <w:i w:val="0"/>
          <w:sz w:val="24"/>
        </w:rPr>
      </w:pPr>
      <w:bookmarkStart w:id="87" w:name="_____4"/>
      <w:bookmarkStart w:id="88" w:name="_Toc256000049"/>
      <w:bookmarkEnd w:id="87"/>
      <w:r>
        <w:rPr>
          <w:rFonts w:ascii="Calibri" w:eastAsia="Calibri" w:hAnsi="Calibri" w:cs="Calibri"/>
          <w:i w:val="0"/>
          <w:sz w:val="24"/>
        </w:rPr>
        <w:t>平均分</w:t>
      </w:r>
      <w:bookmarkEnd w:id="88"/>
    </w:p>
    <w:p w14:paraId="3BC8B576" w14:textId="77777777" w:rsidR="003D5966" w:rsidRPr="00902004" w:rsidRDefault="003D5966" w:rsidP="003D5966">
      <w:pPr>
        <w:pStyle w:val="ListParagraph"/>
        <w:ind w:firstLineChars="0" w:firstLine="0"/>
      </w:pPr>
      <w:r>
        <w:rPr>
          <w:rFonts w:hint="eastAsia"/>
        </w:rPr>
        <w:t>老师录入所有成员的个人总成绩之后，点击“平均分”按钮，系统会计算出这个班级这门课的平均分，</w:t>
      </w:r>
      <w:bookmarkStart w:id="89" w:name="OLE_LINK1"/>
      <w:r>
        <w:rPr>
          <w:rFonts w:hint="eastAsia"/>
        </w:rPr>
        <w:t>并显示在文本框中</w:t>
      </w:r>
      <w:bookmarkEnd w:id="89"/>
      <w:r>
        <w:rPr>
          <w:rFonts w:hint="eastAsia"/>
        </w:rPr>
        <w:t>。</w:t>
      </w:r>
    </w:p>
    <w:p w14:paraId="1DE650D4" w14:textId="77777777" w:rsidR="003D5966" w:rsidRPr="003D5966" w:rsidRDefault="003D5966" w:rsidP="003D5966"/>
    <w:p w14:paraId="27B78A24" w14:textId="77777777" w:rsidR="00A77B3E" w:rsidRDefault="0014273D">
      <w:pPr>
        <w:pStyle w:val="Heading5"/>
        <w:numPr>
          <w:ilvl w:val="4"/>
          <w:numId w:val="1"/>
        </w:numPr>
        <w:tabs>
          <w:tab w:val="clear" w:pos="0"/>
        </w:tabs>
        <w:spacing w:line="340" w:lineRule="auto"/>
        <w:ind w:left="800" w:firstLine="0"/>
        <w:rPr>
          <w:rFonts w:ascii="Calibri" w:eastAsia="Calibri" w:hAnsi="Calibri" w:cs="Calibri"/>
          <w:i w:val="0"/>
          <w:sz w:val="24"/>
        </w:rPr>
      </w:pPr>
      <w:bookmarkStart w:id="90" w:name="______14"/>
      <w:bookmarkStart w:id="91" w:name="_Toc256000050"/>
      <w:bookmarkEnd w:id="90"/>
      <w:r>
        <w:rPr>
          <w:rFonts w:ascii="Calibri" w:eastAsia="Calibri" w:hAnsi="Calibri" w:cs="Calibri"/>
          <w:i w:val="0"/>
          <w:sz w:val="24"/>
        </w:rPr>
        <w:t>人数统计</w:t>
      </w:r>
      <w:bookmarkEnd w:id="91"/>
    </w:p>
    <w:tbl>
      <w:tblPr>
        <w:tblStyle w:val="TableGrid"/>
        <w:tblW w:w="0" w:type="auto"/>
        <w:tblLook w:val="04A0" w:firstRow="1" w:lastRow="0" w:firstColumn="1" w:lastColumn="0" w:noHBand="0" w:noVBand="1"/>
      </w:tblPr>
      <w:tblGrid>
        <w:gridCol w:w="2130"/>
        <w:gridCol w:w="2130"/>
        <w:gridCol w:w="2131"/>
        <w:gridCol w:w="2131"/>
      </w:tblGrid>
      <w:tr w:rsidR="003D5966" w14:paraId="66EF9998" w14:textId="77777777" w:rsidTr="00D33816">
        <w:tc>
          <w:tcPr>
            <w:tcW w:w="2130" w:type="dxa"/>
          </w:tcPr>
          <w:p w14:paraId="473B589A" w14:textId="77777777" w:rsidR="003D5966" w:rsidRPr="00362A9D" w:rsidRDefault="003D5966" w:rsidP="00D33816">
            <w:r w:rsidRPr="00362A9D">
              <w:rPr>
                <w:rFonts w:hint="eastAsia"/>
              </w:rPr>
              <w:t>功能</w:t>
            </w:r>
          </w:p>
        </w:tc>
        <w:tc>
          <w:tcPr>
            <w:tcW w:w="2130" w:type="dxa"/>
          </w:tcPr>
          <w:p w14:paraId="4AC2D766" w14:textId="77777777" w:rsidR="003D5966" w:rsidRPr="00B701E1" w:rsidRDefault="003D5966" w:rsidP="00D33816">
            <w:r w:rsidRPr="00B701E1">
              <w:rPr>
                <w:rFonts w:hint="eastAsia"/>
              </w:rPr>
              <w:t>查看人数</w:t>
            </w:r>
          </w:p>
        </w:tc>
        <w:tc>
          <w:tcPr>
            <w:tcW w:w="2131" w:type="dxa"/>
          </w:tcPr>
          <w:p w14:paraId="2FCE3A86" w14:textId="77777777" w:rsidR="003D5966" w:rsidRPr="00B701E1" w:rsidRDefault="003D5966" w:rsidP="00D33816">
            <w:r w:rsidRPr="00B701E1">
              <w:rPr>
                <w:rFonts w:hint="eastAsia"/>
              </w:rPr>
              <w:t>查看个人</w:t>
            </w:r>
          </w:p>
        </w:tc>
        <w:tc>
          <w:tcPr>
            <w:tcW w:w="2131" w:type="dxa"/>
          </w:tcPr>
          <w:p w14:paraId="15A7F1B0" w14:textId="77777777" w:rsidR="003D5966" w:rsidRPr="00B701E1" w:rsidRDefault="003D5966" w:rsidP="00D33816">
            <w:r w:rsidRPr="00B701E1">
              <w:rPr>
                <w:rFonts w:hint="eastAsia"/>
              </w:rPr>
              <w:t>查看小组</w:t>
            </w:r>
          </w:p>
        </w:tc>
      </w:tr>
      <w:tr w:rsidR="003D5966" w14:paraId="58B386A6" w14:textId="77777777" w:rsidTr="00D33816">
        <w:tc>
          <w:tcPr>
            <w:tcW w:w="2130" w:type="dxa"/>
          </w:tcPr>
          <w:p w14:paraId="10E43FF4" w14:textId="77777777" w:rsidR="003D5966" w:rsidRPr="00362A9D" w:rsidRDefault="003D5966" w:rsidP="00D33816">
            <w:r w:rsidRPr="00362A9D">
              <w:rPr>
                <w:rFonts w:hint="eastAsia"/>
              </w:rPr>
              <w:t>明细</w:t>
            </w:r>
          </w:p>
        </w:tc>
        <w:tc>
          <w:tcPr>
            <w:tcW w:w="2130" w:type="dxa"/>
          </w:tcPr>
          <w:p w14:paraId="1F761E0D" w14:textId="77777777" w:rsidR="003D5966" w:rsidRPr="00B701E1" w:rsidRDefault="003D5966" w:rsidP="00D33816">
            <w:r w:rsidRPr="00B701E1">
              <w:rPr>
                <w:rFonts w:hint="eastAsia"/>
              </w:rPr>
              <w:t>（</w:t>
            </w:r>
            <w:r w:rsidRPr="00B701E1">
              <w:rPr>
                <w:rFonts w:hint="eastAsia"/>
              </w:rPr>
              <w:t>1</w:t>
            </w:r>
            <w:r w:rsidRPr="00B701E1">
              <w:rPr>
                <w:rFonts w:hint="eastAsia"/>
              </w:rPr>
              <w:t>）</w:t>
            </w:r>
          </w:p>
        </w:tc>
        <w:tc>
          <w:tcPr>
            <w:tcW w:w="2131" w:type="dxa"/>
          </w:tcPr>
          <w:p w14:paraId="116BAB39" w14:textId="77777777" w:rsidR="003D5966" w:rsidRPr="00B701E1" w:rsidRDefault="003D5966" w:rsidP="00D33816">
            <w:r w:rsidRPr="00B701E1">
              <w:rPr>
                <w:rFonts w:hint="eastAsia"/>
              </w:rPr>
              <w:t>（</w:t>
            </w:r>
            <w:r w:rsidRPr="00B701E1">
              <w:rPr>
                <w:rFonts w:hint="eastAsia"/>
              </w:rPr>
              <w:t>2</w:t>
            </w:r>
            <w:r w:rsidRPr="00B701E1">
              <w:rPr>
                <w:rFonts w:hint="eastAsia"/>
              </w:rPr>
              <w:t>）</w:t>
            </w:r>
          </w:p>
        </w:tc>
        <w:tc>
          <w:tcPr>
            <w:tcW w:w="2131" w:type="dxa"/>
          </w:tcPr>
          <w:p w14:paraId="6A945CA8" w14:textId="77777777" w:rsidR="003D5966" w:rsidRPr="00B701E1" w:rsidRDefault="003D5966" w:rsidP="00D33816">
            <w:r w:rsidRPr="00B701E1">
              <w:rPr>
                <w:rFonts w:hint="eastAsia"/>
              </w:rPr>
              <w:t>（</w:t>
            </w:r>
            <w:r w:rsidRPr="00B701E1">
              <w:rPr>
                <w:rFonts w:hint="eastAsia"/>
              </w:rPr>
              <w:t>3</w:t>
            </w:r>
            <w:r w:rsidRPr="00B701E1">
              <w:rPr>
                <w:rFonts w:hint="eastAsia"/>
              </w:rPr>
              <w:t>）</w:t>
            </w:r>
          </w:p>
        </w:tc>
      </w:tr>
    </w:tbl>
    <w:p w14:paraId="7A41848A" w14:textId="77777777" w:rsidR="003D5966" w:rsidRPr="00362A9D" w:rsidRDefault="003D5966" w:rsidP="003D5966">
      <w:pPr>
        <w:rPr>
          <w:b/>
        </w:rPr>
      </w:pPr>
    </w:p>
    <w:p w14:paraId="3E869419" w14:textId="77777777" w:rsidR="003D5966" w:rsidRDefault="003D5966" w:rsidP="003D5966">
      <w:pPr>
        <w:pStyle w:val="ListParagraph"/>
        <w:widowControl w:val="0"/>
        <w:numPr>
          <w:ilvl w:val="0"/>
          <w:numId w:val="7"/>
        </w:numPr>
        <w:ind w:firstLineChars="0"/>
      </w:pPr>
      <w:r>
        <w:rPr>
          <w:rFonts w:hint="eastAsia"/>
        </w:rPr>
        <w:t>老师可以随时查看注册参加每门课程的总人数。</w:t>
      </w:r>
    </w:p>
    <w:p w14:paraId="4BEC678F" w14:textId="77777777" w:rsidR="003D5966" w:rsidRDefault="003D5966" w:rsidP="003D5966">
      <w:pPr>
        <w:pStyle w:val="ListParagraph"/>
        <w:widowControl w:val="0"/>
        <w:numPr>
          <w:ilvl w:val="0"/>
          <w:numId w:val="7"/>
        </w:numPr>
        <w:ind w:firstLineChars="0"/>
      </w:pPr>
      <w:r>
        <w:rPr>
          <w:rFonts w:hint="eastAsia"/>
        </w:rPr>
        <w:t>以列表形式显示每位成员的姓名，</w:t>
      </w:r>
      <w:r>
        <w:rPr>
          <w:rFonts w:hint="eastAsia"/>
        </w:rPr>
        <w:t>id</w:t>
      </w:r>
      <w:r>
        <w:rPr>
          <w:rFonts w:hint="eastAsia"/>
        </w:rPr>
        <w:t>号，各项分数等信息。</w:t>
      </w:r>
    </w:p>
    <w:p w14:paraId="474DC90B" w14:textId="77777777" w:rsidR="003D5966" w:rsidRPr="003D5966" w:rsidRDefault="003D5966" w:rsidP="003D5966">
      <w:r>
        <w:rPr>
          <w:rFonts w:hint="eastAsia"/>
        </w:rPr>
        <w:lastRenderedPageBreak/>
        <w:t>以小组形式列出不同小组的成员信息和得分情况，组长在第一列，并用特殊符号标记，组员按首字母依次排列；各个小组按组号大小排列；不同小组有易识别的分隔。</w:t>
      </w:r>
    </w:p>
    <w:p w14:paraId="0E267AA6" w14:textId="77777777" w:rsidR="00A77B3E" w:rsidRDefault="0014273D">
      <w:pPr>
        <w:pStyle w:val="Heading5"/>
        <w:numPr>
          <w:ilvl w:val="4"/>
          <w:numId w:val="1"/>
        </w:numPr>
        <w:tabs>
          <w:tab w:val="clear" w:pos="0"/>
        </w:tabs>
        <w:spacing w:line="340" w:lineRule="auto"/>
        <w:ind w:left="800" w:firstLine="0"/>
        <w:rPr>
          <w:rFonts w:ascii="Calibri" w:eastAsia="Calibri" w:hAnsi="Calibri" w:cs="Calibri"/>
          <w:i w:val="0"/>
          <w:sz w:val="24"/>
        </w:rPr>
      </w:pPr>
      <w:bookmarkStart w:id="92" w:name="_____5"/>
      <w:bookmarkStart w:id="93" w:name="_Toc256000051"/>
      <w:bookmarkEnd w:id="92"/>
      <w:r>
        <w:rPr>
          <w:rFonts w:ascii="Calibri" w:eastAsia="Calibri" w:hAnsi="Calibri" w:cs="Calibri"/>
          <w:i w:val="0"/>
          <w:sz w:val="24"/>
        </w:rPr>
        <w:t>及格率</w:t>
      </w:r>
      <w:bookmarkEnd w:id="93"/>
    </w:p>
    <w:p w14:paraId="753BE900" w14:textId="77777777" w:rsidR="003D5966" w:rsidRPr="003D5966" w:rsidRDefault="003D5966" w:rsidP="003D5966">
      <w:r>
        <w:rPr>
          <w:rFonts w:hint="eastAsia"/>
        </w:rPr>
        <w:t>老师可以设定某门课程的及格线，录入成绩后，系统自动计算出这门课程这个班的及格率，并显示在文本框中</w:t>
      </w:r>
    </w:p>
    <w:p w14:paraId="166695C5" w14:textId="77777777" w:rsidR="00A77B3E" w:rsidRDefault="0014273D">
      <w:pPr>
        <w:pStyle w:val="Heading5"/>
        <w:numPr>
          <w:ilvl w:val="4"/>
          <w:numId w:val="1"/>
        </w:numPr>
        <w:tabs>
          <w:tab w:val="clear" w:pos="0"/>
        </w:tabs>
        <w:spacing w:line="340" w:lineRule="auto"/>
        <w:ind w:left="800" w:firstLine="0"/>
        <w:rPr>
          <w:rFonts w:ascii="Calibri" w:eastAsia="Calibri" w:hAnsi="Calibri" w:cs="Calibri"/>
          <w:i w:val="0"/>
          <w:sz w:val="24"/>
        </w:rPr>
      </w:pPr>
      <w:bookmarkStart w:id="94" w:name="_____6"/>
      <w:bookmarkStart w:id="95" w:name="_Toc256000052"/>
      <w:bookmarkEnd w:id="94"/>
      <w:r>
        <w:rPr>
          <w:rFonts w:ascii="Calibri" w:eastAsia="Calibri" w:hAnsi="Calibri" w:cs="Calibri"/>
          <w:i w:val="0"/>
          <w:sz w:val="24"/>
        </w:rPr>
        <w:t>优秀率</w:t>
      </w:r>
      <w:bookmarkEnd w:id="95"/>
    </w:p>
    <w:p w14:paraId="788C6847" w14:textId="77777777" w:rsidR="003D5966" w:rsidRPr="003D5966" w:rsidRDefault="003D5966" w:rsidP="003D5966">
      <w:r>
        <w:rPr>
          <w:rFonts w:hint="eastAsia"/>
        </w:rPr>
        <w:t>老师可以设定某门课程的优秀线，录入成绩后，系统自动计算出这门课程这个班的优秀率，并显示在文本框中</w:t>
      </w:r>
    </w:p>
    <w:p w14:paraId="3D895119" w14:textId="77777777" w:rsidR="00426F8E" w:rsidRPr="00426F8E" w:rsidRDefault="0014273D" w:rsidP="00426F8E">
      <w:pPr>
        <w:pStyle w:val="Heading4"/>
        <w:keepNext w:val="0"/>
        <w:numPr>
          <w:ilvl w:val="3"/>
          <w:numId w:val="1"/>
        </w:numPr>
        <w:tabs>
          <w:tab w:val="clear" w:pos="0"/>
        </w:tabs>
        <w:spacing w:line="340" w:lineRule="auto"/>
        <w:ind w:left="600" w:firstLine="0"/>
        <w:rPr>
          <w:rFonts w:ascii="Calibri" w:eastAsia="Calibri" w:hAnsi="Calibri" w:cs="Calibri"/>
          <w:sz w:val="24"/>
        </w:rPr>
      </w:pPr>
      <w:bookmarkStart w:id="96" w:name="______15"/>
      <w:bookmarkStart w:id="97" w:name="________7"/>
      <w:bookmarkStart w:id="98" w:name="_Toc256000054"/>
      <w:bookmarkEnd w:id="96"/>
      <w:bookmarkEnd w:id="97"/>
      <w:r>
        <w:rPr>
          <w:rFonts w:ascii="Calibri" w:eastAsia="Calibri" w:hAnsi="Calibri" w:cs="Calibri"/>
          <w:sz w:val="24"/>
        </w:rPr>
        <w:t>小组互评功能</w:t>
      </w:r>
      <w:bookmarkEnd w:id="98"/>
    </w:p>
    <w:p w14:paraId="57F8F5BC" w14:textId="6DA1BE2D" w:rsidR="00A77B3E" w:rsidRDefault="0014273D">
      <w:pPr>
        <w:pStyle w:val="Heading5"/>
        <w:numPr>
          <w:ilvl w:val="4"/>
          <w:numId w:val="1"/>
        </w:numPr>
        <w:tabs>
          <w:tab w:val="clear" w:pos="0"/>
        </w:tabs>
        <w:spacing w:line="340" w:lineRule="auto"/>
        <w:ind w:left="800" w:firstLine="0"/>
        <w:rPr>
          <w:rFonts w:ascii="Calibri" w:eastAsia="Calibri" w:hAnsi="Calibri" w:cs="Calibri"/>
          <w:i w:val="0"/>
          <w:sz w:val="24"/>
        </w:rPr>
      </w:pPr>
      <w:bookmarkStart w:id="99" w:name="______16"/>
      <w:bookmarkStart w:id="100" w:name="_Toc256000055"/>
      <w:bookmarkEnd w:id="99"/>
      <w:r>
        <w:rPr>
          <w:rFonts w:ascii="Calibri" w:eastAsia="Calibri" w:hAnsi="Calibri" w:cs="Calibri"/>
          <w:i w:val="0"/>
          <w:sz w:val="24"/>
        </w:rPr>
        <w:t>提交文档</w:t>
      </w:r>
      <w:bookmarkEnd w:id="100"/>
    </w:p>
    <w:tbl>
      <w:tblPr>
        <w:tblStyle w:val="TableGrid"/>
        <w:tblW w:w="0" w:type="auto"/>
        <w:tblInd w:w="600" w:type="dxa"/>
        <w:tblLook w:val="04A0" w:firstRow="1" w:lastRow="0" w:firstColumn="1" w:lastColumn="0" w:noHBand="0" w:noVBand="1"/>
      </w:tblPr>
      <w:tblGrid>
        <w:gridCol w:w="4005"/>
        <w:gridCol w:w="4025"/>
      </w:tblGrid>
      <w:tr w:rsidR="00426F8E" w14:paraId="43CB0D69" w14:textId="77777777" w:rsidTr="00D33816">
        <w:trPr>
          <w:trHeight w:val="352"/>
        </w:trPr>
        <w:tc>
          <w:tcPr>
            <w:tcW w:w="4315" w:type="dxa"/>
          </w:tcPr>
          <w:p w14:paraId="04F81C58" w14:textId="77777777" w:rsidR="00426F8E" w:rsidRDefault="00426F8E" w:rsidP="00D33816">
            <w:r>
              <w:t>操作名称</w:t>
            </w:r>
          </w:p>
        </w:tc>
        <w:tc>
          <w:tcPr>
            <w:tcW w:w="4315" w:type="dxa"/>
          </w:tcPr>
          <w:p w14:paraId="3D6416CA" w14:textId="77777777" w:rsidR="00426F8E" w:rsidRDefault="00426F8E" w:rsidP="00D33816">
            <w:r>
              <w:t>提交文档</w:t>
            </w:r>
          </w:p>
        </w:tc>
      </w:tr>
      <w:tr w:rsidR="00426F8E" w14:paraId="620E3AEE" w14:textId="77777777" w:rsidTr="00D33816">
        <w:tc>
          <w:tcPr>
            <w:tcW w:w="4315" w:type="dxa"/>
          </w:tcPr>
          <w:p w14:paraId="5FCE60AA" w14:textId="77777777" w:rsidR="00426F8E" w:rsidRDefault="00426F8E" w:rsidP="00D33816">
            <w:r>
              <w:t>操作</w:t>
            </w:r>
            <w:r>
              <w:rPr>
                <w:rFonts w:hint="eastAsia"/>
              </w:rPr>
              <w:t>主体</w:t>
            </w:r>
          </w:p>
        </w:tc>
        <w:tc>
          <w:tcPr>
            <w:tcW w:w="4315" w:type="dxa"/>
          </w:tcPr>
          <w:p w14:paraId="0B5F4CB4" w14:textId="77777777" w:rsidR="00426F8E" w:rsidRDefault="00426F8E" w:rsidP="00D33816">
            <w:r>
              <w:t>组长</w:t>
            </w:r>
          </w:p>
        </w:tc>
      </w:tr>
      <w:tr w:rsidR="00426F8E" w14:paraId="7AE9D238" w14:textId="77777777" w:rsidTr="00D33816">
        <w:trPr>
          <w:trHeight w:val="353"/>
        </w:trPr>
        <w:tc>
          <w:tcPr>
            <w:tcW w:w="4315" w:type="dxa"/>
          </w:tcPr>
          <w:p w14:paraId="56F79660" w14:textId="77777777" w:rsidR="00426F8E" w:rsidRDefault="00426F8E" w:rsidP="00D33816">
            <w:r>
              <w:t>操作客体</w:t>
            </w:r>
          </w:p>
        </w:tc>
        <w:tc>
          <w:tcPr>
            <w:tcW w:w="4315" w:type="dxa"/>
          </w:tcPr>
          <w:p w14:paraId="7350B983" w14:textId="77777777" w:rsidR="00426F8E" w:rsidRDefault="00426F8E" w:rsidP="00D33816">
            <w:r>
              <w:t>文档</w:t>
            </w:r>
          </w:p>
        </w:tc>
      </w:tr>
      <w:tr w:rsidR="00426F8E" w14:paraId="0D3E9CED" w14:textId="77777777" w:rsidTr="00D33816">
        <w:tc>
          <w:tcPr>
            <w:tcW w:w="4315" w:type="dxa"/>
          </w:tcPr>
          <w:p w14:paraId="7732A374" w14:textId="77777777" w:rsidR="00426F8E" w:rsidRDefault="00426F8E" w:rsidP="00D33816">
            <w:r>
              <w:rPr>
                <w:rFonts w:hint="eastAsia"/>
              </w:rPr>
              <w:t>描述</w:t>
            </w:r>
          </w:p>
        </w:tc>
        <w:tc>
          <w:tcPr>
            <w:tcW w:w="4315" w:type="dxa"/>
          </w:tcPr>
          <w:p w14:paraId="6CB595BE" w14:textId="77777777" w:rsidR="00426F8E" w:rsidRDefault="00426F8E" w:rsidP="00D33816">
            <w:r>
              <w:t>组长一人</w:t>
            </w:r>
            <w:r>
              <w:rPr>
                <w:rFonts w:hint="eastAsia"/>
              </w:rPr>
              <w:t>向</w:t>
            </w:r>
            <w:r>
              <w:t>教师提交本组需求分析文档，</w:t>
            </w:r>
            <w:r>
              <w:rPr>
                <w:rFonts w:hint="eastAsia"/>
              </w:rPr>
              <w:t>组员</w:t>
            </w:r>
            <w:r>
              <w:t>不必提交，</w:t>
            </w:r>
            <w:r>
              <w:rPr>
                <w:rFonts w:hint="eastAsia"/>
              </w:rPr>
              <w:t>只需</w:t>
            </w:r>
            <w:r>
              <w:t>按照组长安排完成文档即可</w:t>
            </w:r>
          </w:p>
        </w:tc>
      </w:tr>
    </w:tbl>
    <w:p w14:paraId="3616F02A" w14:textId="46D2D989" w:rsidR="00426F8E" w:rsidRPr="00426F8E" w:rsidRDefault="00426F8E" w:rsidP="00426F8E"/>
    <w:p w14:paraId="29083A59" w14:textId="6719F3DC" w:rsidR="00A77B3E" w:rsidRDefault="0014273D">
      <w:pPr>
        <w:pStyle w:val="Heading5"/>
        <w:numPr>
          <w:ilvl w:val="4"/>
          <w:numId w:val="1"/>
        </w:numPr>
        <w:tabs>
          <w:tab w:val="clear" w:pos="0"/>
        </w:tabs>
        <w:spacing w:line="340" w:lineRule="auto"/>
        <w:ind w:left="800" w:firstLine="0"/>
        <w:rPr>
          <w:rFonts w:ascii="Calibri" w:eastAsia="Calibri" w:hAnsi="Calibri" w:cs="Calibri"/>
          <w:i w:val="0"/>
          <w:sz w:val="24"/>
        </w:rPr>
      </w:pPr>
      <w:bookmarkStart w:id="101" w:name="______17"/>
      <w:bookmarkStart w:id="102" w:name="_Toc256000056"/>
      <w:bookmarkEnd w:id="101"/>
      <w:r>
        <w:rPr>
          <w:rFonts w:ascii="Calibri" w:eastAsia="Calibri" w:hAnsi="Calibri" w:cs="Calibri"/>
          <w:i w:val="0"/>
          <w:sz w:val="24"/>
        </w:rPr>
        <w:t>小组互评</w:t>
      </w:r>
      <w:bookmarkEnd w:id="102"/>
    </w:p>
    <w:tbl>
      <w:tblPr>
        <w:tblStyle w:val="TableGrid"/>
        <w:tblW w:w="0" w:type="auto"/>
        <w:tblInd w:w="600" w:type="dxa"/>
        <w:tblLook w:val="04A0" w:firstRow="1" w:lastRow="0" w:firstColumn="1" w:lastColumn="0" w:noHBand="0" w:noVBand="1"/>
      </w:tblPr>
      <w:tblGrid>
        <w:gridCol w:w="4015"/>
        <w:gridCol w:w="4015"/>
      </w:tblGrid>
      <w:tr w:rsidR="00426F8E" w14:paraId="5C0194B3" w14:textId="77777777" w:rsidTr="00D33816">
        <w:trPr>
          <w:trHeight w:val="352"/>
        </w:trPr>
        <w:tc>
          <w:tcPr>
            <w:tcW w:w="4315" w:type="dxa"/>
          </w:tcPr>
          <w:p w14:paraId="3BB33FEC" w14:textId="77777777" w:rsidR="00426F8E" w:rsidRDefault="00426F8E" w:rsidP="00D33816">
            <w:r>
              <w:t>操作名称</w:t>
            </w:r>
          </w:p>
        </w:tc>
        <w:tc>
          <w:tcPr>
            <w:tcW w:w="4315" w:type="dxa"/>
          </w:tcPr>
          <w:p w14:paraId="66A82789" w14:textId="77777777" w:rsidR="00426F8E" w:rsidRDefault="00426F8E" w:rsidP="00D33816">
            <w:r>
              <w:t>小组互评</w:t>
            </w:r>
          </w:p>
        </w:tc>
      </w:tr>
      <w:tr w:rsidR="00426F8E" w14:paraId="70D4B08B" w14:textId="77777777" w:rsidTr="00D33816">
        <w:tc>
          <w:tcPr>
            <w:tcW w:w="4315" w:type="dxa"/>
          </w:tcPr>
          <w:p w14:paraId="43B28060" w14:textId="77777777" w:rsidR="00426F8E" w:rsidRDefault="00426F8E" w:rsidP="00D33816">
            <w:r>
              <w:t>操作</w:t>
            </w:r>
            <w:r>
              <w:rPr>
                <w:rFonts w:hint="eastAsia"/>
              </w:rPr>
              <w:t>主体</w:t>
            </w:r>
          </w:p>
        </w:tc>
        <w:tc>
          <w:tcPr>
            <w:tcW w:w="4315" w:type="dxa"/>
          </w:tcPr>
          <w:p w14:paraId="31F3CB8D" w14:textId="77777777" w:rsidR="00426F8E" w:rsidRDefault="00426F8E" w:rsidP="00D33816">
            <w:r>
              <w:t>学生</w:t>
            </w:r>
          </w:p>
        </w:tc>
      </w:tr>
      <w:tr w:rsidR="00426F8E" w14:paraId="34087408" w14:textId="77777777" w:rsidTr="00D33816">
        <w:trPr>
          <w:trHeight w:val="353"/>
        </w:trPr>
        <w:tc>
          <w:tcPr>
            <w:tcW w:w="4315" w:type="dxa"/>
          </w:tcPr>
          <w:p w14:paraId="2A85B9E9" w14:textId="77777777" w:rsidR="00426F8E" w:rsidRDefault="00426F8E" w:rsidP="00D33816">
            <w:r>
              <w:t>操作客体</w:t>
            </w:r>
          </w:p>
        </w:tc>
        <w:tc>
          <w:tcPr>
            <w:tcW w:w="4315" w:type="dxa"/>
          </w:tcPr>
          <w:p w14:paraId="6739EB65" w14:textId="77777777" w:rsidR="00426F8E" w:rsidRDefault="00426F8E" w:rsidP="00D33816">
            <w:r>
              <w:t>小组</w:t>
            </w:r>
          </w:p>
        </w:tc>
      </w:tr>
      <w:tr w:rsidR="00426F8E" w14:paraId="646DDA64" w14:textId="77777777" w:rsidTr="00D33816">
        <w:trPr>
          <w:trHeight w:val="870"/>
        </w:trPr>
        <w:tc>
          <w:tcPr>
            <w:tcW w:w="4315" w:type="dxa"/>
          </w:tcPr>
          <w:p w14:paraId="435837CA" w14:textId="77777777" w:rsidR="00426F8E" w:rsidRDefault="00426F8E" w:rsidP="00D33816">
            <w:r>
              <w:rPr>
                <w:rFonts w:hint="eastAsia"/>
              </w:rPr>
              <w:t>描述</w:t>
            </w:r>
          </w:p>
        </w:tc>
        <w:tc>
          <w:tcPr>
            <w:tcW w:w="4315" w:type="dxa"/>
          </w:tcPr>
          <w:p w14:paraId="2A6114E7" w14:textId="77777777" w:rsidR="00426F8E" w:rsidRDefault="00426F8E" w:rsidP="00D33816">
            <w:r>
              <w:t>所有学生都需要对</w:t>
            </w:r>
            <w:r>
              <w:rPr>
                <w:rFonts w:hint="eastAsia"/>
              </w:rPr>
              <w:t>除</w:t>
            </w:r>
            <w:r>
              <w:t>自己所在小组外的其他</w:t>
            </w:r>
            <w:r>
              <w:rPr>
                <w:rFonts w:hint="eastAsia"/>
              </w:rPr>
              <w:t>小组</w:t>
            </w:r>
            <w:r>
              <w:t>进行评价</w:t>
            </w:r>
          </w:p>
          <w:p w14:paraId="696BB78F" w14:textId="77777777" w:rsidR="00426F8E" w:rsidRDefault="00426F8E" w:rsidP="00D33816">
            <w:r>
              <w:t>每位学生</w:t>
            </w:r>
            <w:r>
              <w:rPr>
                <w:rFonts w:hint="eastAsia"/>
              </w:rPr>
              <w:t>必须对</w:t>
            </w:r>
            <w:r>
              <w:t>3</w:t>
            </w:r>
            <w:r>
              <w:rPr>
                <w:rFonts w:hint="eastAsia"/>
              </w:rPr>
              <w:t>个</w:t>
            </w:r>
            <w:r>
              <w:t>或更多的其他小组进行</w:t>
            </w:r>
            <w:r>
              <w:rPr>
                <w:rFonts w:hint="eastAsia"/>
              </w:rPr>
              <w:t>评分</w:t>
            </w:r>
          </w:p>
        </w:tc>
      </w:tr>
    </w:tbl>
    <w:p w14:paraId="65600851" w14:textId="3395626C" w:rsidR="00426F8E" w:rsidRPr="00426F8E" w:rsidRDefault="00426F8E" w:rsidP="00426F8E"/>
    <w:p w14:paraId="302BEB09" w14:textId="13B70A42" w:rsidR="00A77B3E" w:rsidRDefault="0014273D">
      <w:pPr>
        <w:pStyle w:val="Heading1"/>
        <w:keepNext w:val="0"/>
        <w:numPr>
          <w:ilvl w:val="0"/>
          <w:numId w:val="1"/>
        </w:numPr>
        <w:tabs>
          <w:tab w:val="clear" w:pos="0"/>
        </w:tabs>
        <w:spacing w:line="340" w:lineRule="auto"/>
        <w:ind w:left="0" w:firstLine="0"/>
        <w:rPr>
          <w:rFonts w:ascii="Calibri" w:eastAsia="Calibri" w:hAnsi="Calibri" w:cs="Calibri"/>
          <w:sz w:val="24"/>
        </w:rPr>
      </w:pPr>
      <w:bookmarkStart w:id="103" w:name="______18"/>
      <w:bookmarkStart w:id="104" w:name="_Toc256000057"/>
      <w:bookmarkEnd w:id="103"/>
      <w:r>
        <w:rPr>
          <w:rFonts w:ascii="Calibri" w:eastAsia="Calibri" w:hAnsi="Calibri" w:cs="Calibri"/>
          <w:sz w:val="28"/>
        </w:rPr>
        <w:t>附加功能</w:t>
      </w:r>
      <w:bookmarkEnd w:id="104"/>
    </w:p>
    <w:p w14:paraId="1FE4896B" w14:textId="25411A79" w:rsidR="00A77B3E" w:rsidRDefault="0014273D">
      <w:pPr>
        <w:pStyle w:val="Heading2"/>
        <w:keepNext w:val="0"/>
        <w:numPr>
          <w:ilvl w:val="1"/>
          <w:numId w:val="1"/>
        </w:numPr>
        <w:tabs>
          <w:tab w:val="clear" w:pos="0"/>
        </w:tabs>
        <w:spacing w:line="340" w:lineRule="auto"/>
        <w:ind w:left="200" w:firstLine="0"/>
        <w:rPr>
          <w:rFonts w:ascii="Calibri" w:eastAsia="Calibri" w:hAnsi="Calibri" w:cs="Calibri"/>
          <w:i w:val="0"/>
          <w:sz w:val="24"/>
        </w:rPr>
      </w:pPr>
      <w:bookmarkStart w:id="105" w:name="______"/>
      <w:bookmarkStart w:id="106" w:name="_Toc256000058"/>
      <w:bookmarkEnd w:id="105"/>
      <w:r>
        <w:rPr>
          <w:rFonts w:ascii="Calibri" w:eastAsia="Calibri" w:hAnsi="Calibri" w:cs="Calibri"/>
          <w:i w:val="0"/>
          <w:sz w:val="24"/>
        </w:rPr>
        <w:t>创建新班级</w:t>
      </w:r>
      <w:bookmarkEnd w:id="106"/>
      <w:r w:rsidR="007B4CE5">
        <w:rPr>
          <w:rFonts w:ascii="Calibri" w:eastAsia="Calibri" w:hAnsi="Calibri" w:cs="Calibri"/>
          <w:i w:val="0"/>
          <w:sz w:val="24"/>
        </w:rPr>
        <w:br/>
      </w:r>
    </w:p>
    <w:p w14:paraId="1D789CD9" w14:textId="0AC5FCB1" w:rsidR="003D5966" w:rsidRPr="003D5966" w:rsidRDefault="007B4CE5" w:rsidP="007B4CE5">
      <w:pPr>
        <w:jc w:val="center"/>
      </w:pPr>
      <w:r>
        <w:rPr>
          <w:rFonts w:hint="eastAsia"/>
          <w:noProof/>
        </w:rPr>
        <w:lastRenderedPageBreak/>
        <w:drawing>
          <wp:inline distT="0" distB="0" distL="0" distR="0" wp14:anchorId="4BE55A73" wp14:editId="11F5ED05">
            <wp:extent cx="1917700" cy="3842701"/>
            <wp:effectExtent l="0" t="0" r="0" b="0"/>
            <wp:docPr id="7" name="Picture 7" descr="创建新班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创建新班级"/>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9041" cy="3845388"/>
                    </a:xfrm>
                    <a:prstGeom prst="rect">
                      <a:avLst/>
                    </a:prstGeom>
                    <a:noFill/>
                  </pic:spPr>
                </pic:pic>
              </a:graphicData>
            </a:graphic>
          </wp:inline>
        </w:drawing>
      </w:r>
    </w:p>
    <w:p w14:paraId="3725F58B" w14:textId="7CF7CC42" w:rsidR="00A77B3E" w:rsidRDefault="0014273D">
      <w:pPr>
        <w:pStyle w:val="Heading2"/>
        <w:keepNext w:val="0"/>
        <w:numPr>
          <w:ilvl w:val="1"/>
          <w:numId w:val="1"/>
        </w:numPr>
        <w:tabs>
          <w:tab w:val="clear" w:pos="0"/>
        </w:tabs>
        <w:spacing w:line="340" w:lineRule="auto"/>
        <w:ind w:left="200" w:firstLine="0"/>
        <w:rPr>
          <w:rFonts w:ascii="Calibri" w:eastAsia="Calibri" w:hAnsi="Calibri" w:cs="Calibri"/>
          <w:i w:val="0"/>
          <w:sz w:val="24"/>
        </w:rPr>
      </w:pPr>
      <w:bookmarkStart w:id="107" w:name="__________7"/>
      <w:bookmarkStart w:id="108" w:name="_Toc256000059"/>
      <w:bookmarkEnd w:id="107"/>
      <w:r>
        <w:rPr>
          <w:rFonts w:ascii="Calibri" w:eastAsia="Calibri" w:hAnsi="Calibri" w:cs="Calibri"/>
          <w:i w:val="0"/>
          <w:sz w:val="24"/>
        </w:rPr>
        <w:t>学生加入多个班级</w:t>
      </w:r>
      <w:bookmarkEnd w:id="108"/>
    </w:p>
    <w:p w14:paraId="46499EA0" w14:textId="488B15B5" w:rsidR="003D5966" w:rsidRPr="003D5966" w:rsidRDefault="003D5966" w:rsidP="003D5966">
      <w:pPr>
        <w:jc w:val="center"/>
      </w:pPr>
      <w:r>
        <w:rPr>
          <w:rFonts w:hint="eastAsia"/>
          <w:noProof/>
        </w:rPr>
        <w:drawing>
          <wp:inline distT="0" distB="0" distL="0" distR="0" wp14:anchorId="6B607002" wp14:editId="6DB5DD75">
            <wp:extent cx="2065130" cy="391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加入多个班级 (1).png"/>
                    <pic:cNvPicPr/>
                  </pic:nvPicPr>
                  <pic:blipFill>
                    <a:blip r:embed="rId16">
                      <a:extLst>
                        <a:ext uri="{28A0092B-C50C-407E-A947-70E740481C1C}">
                          <a14:useLocalDpi xmlns:a14="http://schemas.microsoft.com/office/drawing/2010/main" val="0"/>
                        </a:ext>
                      </a:extLst>
                    </a:blip>
                    <a:stretch>
                      <a:fillRect/>
                    </a:stretch>
                  </pic:blipFill>
                  <pic:spPr>
                    <a:xfrm>
                      <a:off x="0" y="0"/>
                      <a:ext cx="2071568" cy="3923795"/>
                    </a:xfrm>
                    <a:prstGeom prst="rect">
                      <a:avLst/>
                    </a:prstGeom>
                  </pic:spPr>
                </pic:pic>
              </a:graphicData>
            </a:graphic>
          </wp:inline>
        </w:drawing>
      </w:r>
    </w:p>
    <w:p w14:paraId="115744C2" w14:textId="77777777" w:rsidR="00A77B3E" w:rsidRDefault="0014273D">
      <w:pPr>
        <w:pStyle w:val="Heading2"/>
        <w:keepNext w:val="0"/>
        <w:numPr>
          <w:ilvl w:val="1"/>
          <w:numId w:val="1"/>
        </w:numPr>
        <w:tabs>
          <w:tab w:val="clear" w:pos="0"/>
        </w:tabs>
        <w:spacing w:line="340" w:lineRule="auto"/>
        <w:ind w:left="200" w:firstLine="0"/>
        <w:rPr>
          <w:rFonts w:ascii="Calibri" w:eastAsia="Calibri" w:hAnsi="Calibri" w:cs="Calibri"/>
          <w:i w:val="0"/>
          <w:sz w:val="24"/>
        </w:rPr>
      </w:pPr>
      <w:bookmarkStart w:id="109" w:name="___________2"/>
      <w:bookmarkStart w:id="110" w:name="_Toc256000060"/>
      <w:bookmarkEnd w:id="109"/>
      <w:r>
        <w:rPr>
          <w:rFonts w:ascii="Calibri" w:eastAsia="Calibri" w:hAnsi="Calibri" w:cs="Calibri"/>
          <w:i w:val="0"/>
          <w:sz w:val="24"/>
        </w:rPr>
        <w:lastRenderedPageBreak/>
        <w:t>海量学生的处理问题</w:t>
      </w:r>
      <w:bookmarkEnd w:id="110"/>
    </w:p>
    <w:p w14:paraId="23C18DC3" w14:textId="536827A3" w:rsidR="007B4CE5" w:rsidRPr="007B4CE5" w:rsidRDefault="007B4CE5" w:rsidP="007B4CE5">
      <w:r>
        <w:rPr>
          <w:rFonts w:hint="eastAsia"/>
        </w:rPr>
        <w:t>本软件仅供内部使用，教师由系统指定，不进行开放注册。若某个班级学生添加很多，就存在着海量学生信息的处理问题。首先，每个班级的每个小组人数有限，学生很多就意味着需要管理的小组信息很多，我们可以采用数据的分布式管理。同时，若同一时间学生提交的加入小组的请求过多，若服务器负荷过大，可以将请求延缓处理，按照开课日期或者其他信息指定请求的优先级别，级别更高的优先进行处理</w:t>
      </w:r>
    </w:p>
    <w:p w14:paraId="5BF577C7" w14:textId="77777777" w:rsidR="00A77B3E" w:rsidRDefault="0014273D">
      <w:pPr>
        <w:pStyle w:val="Heading2"/>
        <w:keepNext w:val="0"/>
        <w:numPr>
          <w:ilvl w:val="1"/>
          <w:numId w:val="1"/>
        </w:numPr>
        <w:tabs>
          <w:tab w:val="clear" w:pos="0"/>
        </w:tabs>
        <w:spacing w:line="340" w:lineRule="auto"/>
        <w:ind w:left="200" w:firstLine="0"/>
        <w:rPr>
          <w:rFonts w:ascii="Calibri" w:eastAsia="Calibri" w:hAnsi="Calibri" w:cs="Calibri"/>
          <w:i w:val="0"/>
          <w:sz w:val="24"/>
        </w:rPr>
      </w:pPr>
      <w:bookmarkStart w:id="111" w:name="__________8"/>
      <w:bookmarkStart w:id="112" w:name="_Toc256000061"/>
      <w:bookmarkEnd w:id="111"/>
      <w:r>
        <w:rPr>
          <w:rFonts w:ascii="Calibri" w:eastAsia="Calibri" w:hAnsi="Calibri" w:cs="Calibri"/>
          <w:i w:val="0"/>
          <w:sz w:val="24"/>
        </w:rPr>
        <w:t>学生进行成绩核查</w:t>
      </w:r>
      <w:bookmarkEnd w:id="112"/>
    </w:p>
    <w:p w14:paraId="342F2BD6" w14:textId="10B17CDF" w:rsidR="007B4CE5" w:rsidRDefault="007B4CE5" w:rsidP="007B4CE5">
      <w:r>
        <w:rPr>
          <w:rFonts w:hint="eastAsia"/>
        </w:rPr>
        <w:t>首先由学生向对应老师（班级）的核查队列中添加一条请求。老师登录系统后，向老师推送成绩核查信息，由老师进行处理。再由系统将核查结果推送至学生处</w:t>
      </w:r>
    </w:p>
    <w:p w14:paraId="04103F79" w14:textId="0FA9165F" w:rsidR="007B4CE5" w:rsidRPr="007B4CE5" w:rsidRDefault="007B4CE5" w:rsidP="007B4CE5">
      <w:pPr>
        <w:jc w:val="center"/>
      </w:pPr>
      <w:r>
        <w:rPr>
          <w:rFonts w:hint="eastAsia"/>
          <w:noProof/>
        </w:rPr>
        <w:drawing>
          <wp:inline distT="0" distB="0" distL="0" distR="0" wp14:anchorId="459B5C5B" wp14:editId="603A4FEE">
            <wp:extent cx="1686560" cy="2941320"/>
            <wp:effectExtent l="0" t="0" r="0" b="0"/>
            <wp:docPr id="8" name="Picture 8" descr="成绩核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成绩核查"/>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6560" cy="2941320"/>
                    </a:xfrm>
                    <a:prstGeom prst="rect">
                      <a:avLst/>
                    </a:prstGeom>
                    <a:noFill/>
                  </pic:spPr>
                </pic:pic>
              </a:graphicData>
            </a:graphic>
          </wp:inline>
        </w:drawing>
      </w:r>
    </w:p>
    <w:sectPr w:rsidR="007B4CE5" w:rsidRPr="007B4CE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354E4" w14:textId="77777777" w:rsidR="00CB0332" w:rsidRDefault="00CB0332">
      <w:r>
        <w:separator/>
      </w:r>
    </w:p>
  </w:endnote>
  <w:endnote w:type="continuationSeparator" w:id="0">
    <w:p w14:paraId="2E2533FA" w14:textId="77777777" w:rsidR="00CB0332" w:rsidRDefault="00CB0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4CDC7" w14:textId="77777777" w:rsidR="001C55CC" w:rsidRDefault="0014273D">
    <w:pPr>
      <w:jc w:val="center"/>
    </w:pPr>
    <w:r>
      <w:fldChar w:fldCharType="begin"/>
    </w:r>
    <w:r>
      <w:instrText>PAGE</w:instrText>
    </w:r>
    <w:r>
      <w:fldChar w:fldCharType="separate"/>
    </w:r>
    <w:r w:rsidR="00751476">
      <w:rPr>
        <w:noProof/>
      </w:rPr>
      <w:t>21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31E61" w14:textId="77777777" w:rsidR="00CB0332" w:rsidRDefault="00CB0332">
      <w:r>
        <w:separator/>
      </w:r>
    </w:p>
  </w:footnote>
  <w:footnote w:type="continuationSeparator" w:id="0">
    <w:p w14:paraId="74B4CD53" w14:textId="77777777" w:rsidR="00CB0332" w:rsidRDefault="00CB03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1FA66605"/>
    <w:multiLevelType w:val="hybridMultilevel"/>
    <w:tmpl w:val="2DFC6C42"/>
    <w:lvl w:ilvl="0" w:tplc="C7A468A0">
      <w:start w:val="1"/>
      <w:numFmt w:val="decimal"/>
      <w:lvlText w:val="%1."/>
      <w:lvlJc w:val="left"/>
      <w:pPr>
        <w:ind w:left="1204" w:hanging="360"/>
      </w:pPr>
      <w:rPr>
        <w:rFonts w:hint="default"/>
      </w:rPr>
    </w:lvl>
    <w:lvl w:ilvl="1" w:tplc="04090019">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2">
    <w:nsid w:val="351A6067"/>
    <w:multiLevelType w:val="hybridMultilevel"/>
    <w:tmpl w:val="2DFC6C42"/>
    <w:lvl w:ilvl="0" w:tplc="C7A468A0">
      <w:start w:val="1"/>
      <w:numFmt w:val="decimal"/>
      <w:lvlText w:val="%1."/>
      <w:lvlJc w:val="left"/>
      <w:pPr>
        <w:ind w:left="1204" w:hanging="360"/>
      </w:pPr>
      <w:rPr>
        <w:rFonts w:hint="default"/>
      </w:rPr>
    </w:lvl>
    <w:lvl w:ilvl="1" w:tplc="04090019">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3">
    <w:nsid w:val="38BE1A10"/>
    <w:multiLevelType w:val="hybridMultilevel"/>
    <w:tmpl w:val="1CFC4A3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1784B62"/>
    <w:multiLevelType w:val="hybridMultilevel"/>
    <w:tmpl w:val="4E36EE0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5B440AA0"/>
    <w:multiLevelType w:val="hybridMultilevel"/>
    <w:tmpl w:val="7EC6CF34"/>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62A47644"/>
    <w:multiLevelType w:val="hybridMultilevel"/>
    <w:tmpl w:val="ECE22D52"/>
    <w:lvl w:ilvl="0" w:tplc="20D269C4">
      <w:start w:val="1"/>
      <w:numFmt w:val="japaneseCounting"/>
      <w:lvlText w:val="%1、"/>
      <w:lvlJc w:val="left"/>
      <w:pPr>
        <w:ind w:left="844" w:hanging="420"/>
      </w:pPr>
      <w:rPr>
        <w:rFonts w:hint="default"/>
        <w:lang w:val="en-US"/>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0"/>
  </w:num>
  <w:num w:numId="2">
    <w:abstractNumId w:val="6"/>
  </w:num>
  <w:num w:numId="3">
    <w:abstractNumId w:val="1"/>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embedSystemFonts/>
  <w:bordersDoNotSurroundHeader/>
  <w:bordersDoNotSurroundFooter/>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14273D"/>
    <w:rsid w:val="001C55CC"/>
    <w:rsid w:val="003D5966"/>
    <w:rsid w:val="00426F8E"/>
    <w:rsid w:val="00751476"/>
    <w:rsid w:val="007B4CE5"/>
    <w:rsid w:val="00A04B0A"/>
    <w:rsid w:val="00A77B3E"/>
    <w:rsid w:val="00B536B7"/>
    <w:rsid w:val="00B84FBB"/>
    <w:rsid w:val="00CB0332"/>
    <w:rsid w:val="00FD1E56"/>
    <w:rsid w:val="00FF6B3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ED4B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styleId="TOC1">
    <w:name w:val="toc 1"/>
    <w:basedOn w:val="Normal"/>
    <w:next w:val="Normal"/>
    <w:autoRedefine/>
    <w:rsid w:val="00805BCE"/>
  </w:style>
  <w:style w:type="character" w:styleId="Hyperlink">
    <w:name w:val="Hyperlink"/>
    <w:basedOn w:val="DefaultParagraphFont"/>
    <w:rsid w:val="00EF7B96"/>
    <w:rPr>
      <w:color w:val="0000FF"/>
      <w:u w:val="single"/>
    </w:rPr>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 w:type="paragraph" w:styleId="TOC4">
    <w:name w:val="toc 4"/>
    <w:basedOn w:val="Normal"/>
    <w:next w:val="Normal"/>
    <w:autoRedefine/>
    <w:rsid w:val="00805BCE"/>
    <w:pPr>
      <w:ind w:left="720"/>
    </w:pPr>
  </w:style>
  <w:style w:type="paragraph" w:styleId="TOC5">
    <w:name w:val="toc 5"/>
    <w:basedOn w:val="Normal"/>
    <w:next w:val="Normal"/>
    <w:autoRedefine/>
    <w:rsid w:val="00805BCE"/>
    <w:pPr>
      <w:ind w:left="960"/>
    </w:pPr>
  </w:style>
  <w:style w:type="table" w:styleId="TableGrid">
    <w:name w:val="Table Grid"/>
    <w:basedOn w:val="TableNormal"/>
    <w:uiPriority w:val="59"/>
    <w:rsid w:val="00B53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6F8E"/>
    <w:pPr>
      <w:ind w:firstLineChars="200" w:firstLine="420"/>
      <w:jc w:val="both"/>
    </w:pPr>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0D93E4-971F-3B4C-9A73-D119177AC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1447</Words>
  <Characters>8253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3</cp:revision>
  <cp:lastPrinted>1899-12-31T16:00:00Z</cp:lastPrinted>
  <dcterms:created xsi:type="dcterms:W3CDTF">2016-10-09T14:37:00Z</dcterms:created>
  <dcterms:modified xsi:type="dcterms:W3CDTF">2016-10-09T14:40:00Z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vt:lpwstr>0a0n2t4scjd2g85273148n60m8</vt:lpwstr>
  </property>
</Properties>
</file>